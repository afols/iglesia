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14262244"/>
        <w:docPartObj>
          <w:docPartGallery w:val="Cover Pages"/>
          <w:docPartUnique/>
        </w:docPartObj>
      </w:sdtPr>
      <w:sdtEndPr>
        <w:rPr>
          <w:sz w:val="2"/>
        </w:rPr>
      </w:sdtEndPr>
      <w:sdtContent>
        <w:p w:rsidR="0087125A" w:rsidRDefault="007033F3">
          <w:r>
            <w:rPr>
              <w:noProof/>
              <w:lang w:val="es-AR" w:eastAsia="es-AR"/>
            </w:rPr>
            <w:pict>
              <v:rect id="_x0000_s1035" style="position:absolute;margin-left:0;margin-top:-3.65pt;width:453.55pt;height:159.4pt;z-index:251658240;mso-width-percent:1000;mso-position-horizontal-relative:margin;mso-position-vertical-relative:margin;mso-width-percent:1000;mso-width-relative:margin;mso-height-relative:margin;v-text-anchor:middle" o:allowincell="f" filled="f" stroked="f">
                <v:textbox style="mso-next-textbox:#_x0000_s1035">
                  <w:txbxContent>
                    <w:tbl>
                      <w:tblPr>
                        <w:tblStyle w:val="Tablaconcuadrcula"/>
                        <w:tblW w:w="5000" w:type="pct"/>
                        <w:jc w:val="center"/>
                        <w:tblCellMar>
                          <w:left w:w="0" w:type="dxa"/>
                          <w:right w:w="0" w:type="dxa"/>
                        </w:tblCellMar>
                        <w:tblLook w:val="04A0"/>
                      </w:tblPr>
                      <w:tblGrid>
                        <w:gridCol w:w="360"/>
                        <w:gridCol w:w="8802"/>
                      </w:tblGrid>
                      <w:tr w:rsidR="00C50668">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C50668" w:rsidRDefault="00C50668">
                            <w:pPr>
                              <w:pStyle w:val="Sinespaciado"/>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C50668" w:rsidRDefault="00C50668">
                            <w:pPr>
                              <w:pStyle w:val="Sinespaciado"/>
                              <w:spacing w:line="276" w:lineRule="auto"/>
                              <w:jc w:val="right"/>
                              <w:rPr>
                                <w:rFonts w:asciiTheme="majorHAnsi" w:hAnsiTheme="majorHAnsi"/>
                                <w:color w:val="525A7D" w:themeColor="accent1" w:themeShade="BF"/>
                                <w:sz w:val="52"/>
                                <w:szCs w:val="52"/>
                              </w:rPr>
                            </w:pPr>
                            <w:r>
                              <w:rPr>
                                <w:rFonts w:asciiTheme="majorHAnsi" w:hAnsiTheme="majorHAnsi"/>
                                <w:color w:val="525A7D" w:themeColor="accent1" w:themeShade="BF"/>
                                <w:sz w:val="52"/>
                                <w:szCs w:val="52"/>
                              </w:rPr>
                              <w:t xml:space="preserve"> </w:t>
                            </w:r>
                            <w:r>
                              <w:rPr>
                                <w:color w:val="9FB8CD" w:themeColor="accent2"/>
                                <w:spacing w:val="10"/>
                                <w:sz w:val="52"/>
                                <w:szCs w:val="52"/>
                              </w:rPr>
                              <w:sym w:font="Wingdings 3" w:char="F07D"/>
                            </w:r>
                            <w:sdt>
                              <w:sdtPr>
                                <w:rPr>
                                  <w:rFonts w:asciiTheme="majorHAnsi" w:hAnsiTheme="majorHAnsi"/>
                                  <w:color w:val="525A7D" w:themeColor="accent1" w:themeShade="BF"/>
                                  <w:sz w:val="52"/>
                                  <w:szCs w:val="52"/>
                                </w:rPr>
                                <w:alias w:val="Título"/>
                                <w:id w:val="26426782"/>
                                <w:placeholder>
                                  <w:docPart w:val="44356D625C944D6E9A169E5766B55CF8"/>
                                </w:placeholder>
                                <w:dataBinding w:prefixMappings="xmlns:ns0='http://schemas.openxmlformats.org/package/2006/metadata/core-properties' xmlns:ns1='http://purl.org/dc/elements/1.1/'" w:xpath="/ns0:coreProperties[1]/ns1:title[1]" w:storeItemID="{6C3C8BC8-F283-45AE-878A-BAB7291924A1}"/>
                                <w:text/>
                              </w:sdtPr>
                              <w:sdtContent>
                                <w:r w:rsidR="007C0664">
                                  <w:rPr>
                                    <w:rFonts w:asciiTheme="majorHAnsi" w:hAnsiTheme="majorHAnsi"/>
                                    <w:color w:val="525A7D" w:themeColor="accent1" w:themeShade="BF"/>
                                    <w:sz w:val="52"/>
                                    <w:szCs w:val="52"/>
                                    <w:lang w:val="es-AR"/>
                                  </w:rPr>
                                  <w:t>El Salmista</w:t>
                                </w:r>
                              </w:sdtContent>
                            </w:sdt>
                          </w:p>
                          <w:p w:rsidR="00C50668" w:rsidRDefault="007033F3" w:rsidP="00AC7DBC">
                            <w:pPr>
                              <w:pStyle w:val="Sinespaciado"/>
                              <w:spacing w:line="276" w:lineRule="auto"/>
                              <w:jc w:val="right"/>
                              <w:rPr>
                                <w:rFonts w:asciiTheme="majorHAnsi" w:eastAsiaTheme="majorEastAsia" w:hAnsiTheme="majorHAnsi" w:cstheme="majorBidi"/>
                                <w:color w:val="9FB8CD" w:themeColor="accent2"/>
                                <w:sz w:val="24"/>
                                <w:szCs w:val="24"/>
                              </w:rPr>
                            </w:pPr>
                            <w:sdt>
                              <w:sdtPr>
                                <w:rPr>
                                  <w:rFonts w:asciiTheme="majorHAnsi" w:eastAsiaTheme="majorEastAsia" w:hAnsiTheme="majorHAnsi" w:cstheme="majorBidi"/>
                                  <w:color w:val="9FB8CD" w:themeColor="accent2"/>
                                  <w:sz w:val="24"/>
                                  <w:szCs w:val="24"/>
                                </w:rPr>
                                <w:alias w:val="Subtítulo"/>
                                <w:id w:val="26426783"/>
                                <w:placeholder>
                                  <w:docPart w:val="C1771AE6519340739E470FA21346F937"/>
                                </w:placeholder>
                                <w:dataBinding w:prefixMappings="xmlns:ns0='http://schemas.openxmlformats.org/package/2006/metadata/core-properties' xmlns:ns1='http://purl.org/dc/elements/1.1/'" w:xpath="/ns0:coreProperties[1]/ns1:subject[1]" w:storeItemID="{6C3C8BC8-F283-45AE-878A-BAB7291924A1}"/>
                                <w:text/>
                              </w:sdtPr>
                              <w:sdtContent>
                                <w:r w:rsidR="00C50668">
                                  <w:rPr>
                                    <w:rFonts w:asciiTheme="majorHAnsi" w:eastAsiaTheme="majorEastAsia" w:hAnsiTheme="majorHAnsi" w:cstheme="majorBidi"/>
                                    <w:color w:val="9FB8CD" w:themeColor="accent2"/>
                                    <w:sz w:val="24"/>
                                    <w:szCs w:val="24"/>
                                    <w:lang w:val="es-AR"/>
                                  </w:rPr>
                                  <w:t>Conforme al corazón de Dios</w:t>
                                </w:r>
                              </w:sdtContent>
                            </w:sdt>
                          </w:p>
                        </w:tc>
                      </w:tr>
                      <w:tr w:rsidR="00C50668">
                        <w:trPr>
                          <w:jc w:val="center"/>
                        </w:trPr>
                        <w:tc>
                          <w:tcPr>
                            <w:tcW w:w="360" w:type="dxa"/>
                            <w:tcBorders>
                              <w:top w:val="single" w:sz="6" w:space="0" w:color="9FB8CD" w:themeColor="accent2"/>
                              <w:left w:val="nil"/>
                              <w:bottom w:val="single" w:sz="6" w:space="0" w:color="AAB0C7" w:themeColor="accent1" w:themeTint="99"/>
                              <w:right w:val="nil"/>
                            </w:tcBorders>
                          </w:tcPr>
                          <w:p w:rsidR="00C50668" w:rsidRDefault="00C50668">
                            <w:pPr>
                              <w:pStyle w:val="Sinespaciado"/>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C50668" w:rsidRDefault="00C50668">
                            <w:pPr>
                              <w:pStyle w:val="Sinespaciado"/>
                              <w:rPr>
                                <w:sz w:val="16"/>
                                <w:szCs w:val="16"/>
                              </w:rPr>
                            </w:pPr>
                          </w:p>
                        </w:tc>
                      </w:tr>
                      <w:tr w:rsidR="00C50668">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C50668" w:rsidRDefault="00C50668">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C50668" w:rsidRDefault="007033F3" w:rsidP="00C271B3">
                            <w:pPr>
                              <w:pStyle w:val="Sinespaciado"/>
                              <w:rPr>
                                <w:color w:val="525A7D" w:themeColor="accent1" w:themeShade="BF"/>
                              </w:rPr>
                            </w:pPr>
                            <w:sdt>
                              <w:sdtPr>
                                <w:rPr>
                                  <w:b/>
                                  <w:color w:val="808080" w:themeColor="background1" w:themeShade="80"/>
                                </w:rPr>
                                <w:alias w:val="Autor"/>
                                <w:id w:val="26426784"/>
                                <w:placeholder>
                                  <w:docPart w:val="D857947B1EB54ECABA55A23C3E09AC57"/>
                                </w:placeholder>
                                <w:dataBinding w:prefixMappings="xmlns:ns0='http://schemas.openxmlformats.org/package/2006/metadata/core-properties' xmlns:ns1='http://purl.org/dc/elements/1.1/'" w:xpath="/ns0:coreProperties[1]/ns1:creator[1]" w:storeItemID="{6C3C8BC8-F283-45AE-878A-BAB7291924A1}"/>
                                <w:text/>
                              </w:sdtPr>
                              <w:sdtContent>
                                <w:r w:rsidR="00C50668">
                                  <w:rPr>
                                    <w:b/>
                                    <w:color w:val="808080" w:themeColor="background1" w:themeShade="80"/>
                                    <w:lang w:val="es-AR"/>
                                  </w:rPr>
                                  <w:t>Adrian Fols</w:t>
                                </w:r>
                              </w:sdtContent>
                            </w:sdt>
                            <w:r w:rsidR="00C50668">
                              <w:rPr>
                                <w:b/>
                                <w:color w:val="525A7D" w:themeColor="accent1" w:themeShade="BF"/>
                              </w:rPr>
                              <w:t xml:space="preserve"> </w:t>
                            </w:r>
                            <w:r w:rsidR="00C50668">
                              <w:rPr>
                                <w:color w:val="9FB8CD" w:themeColor="accent2"/>
                              </w:rPr>
                              <w:sym w:font="Wingdings 3" w:char="F07D"/>
                            </w:r>
                            <w:r w:rsidR="00C50668">
                              <w:rPr>
                                <w:b/>
                                <w:color w:val="525A7D" w:themeColor="accent1" w:themeShade="BF"/>
                              </w:rPr>
                              <w:t xml:space="preserve"> </w:t>
                            </w:r>
                            <w:sdt>
                              <w:sdtPr>
                                <w:rPr>
                                  <w:color w:val="808080" w:themeColor="background1" w:themeShade="80"/>
                                </w:rPr>
                                <w:alias w:val="Organización"/>
                                <w:id w:val="26426785"/>
                                <w:placeholder>
                                  <w:docPart w:val="77E7E6A12EFA460BA36DD80BB76E5D11"/>
                                </w:placeholder>
                                <w:dataBinding w:prefixMappings="xmlns:ns0='http://schemas.openxmlformats.org/officeDocument/2006/extended-properties'" w:xpath="/ns0:Properties[1]/ns0:Company[1]" w:storeItemID="{6668398D-A668-4E3E-A5EB-62B293D839F1}"/>
                                <w:text/>
                              </w:sdtPr>
                              <w:sdtContent>
                                <w:r w:rsidR="00C50668">
                                  <w:rPr>
                                    <w:color w:val="808080" w:themeColor="background1" w:themeShade="80"/>
                                    <w:lang w:val="es-AR"/>
                                  </w:rPr>
                                  <w:t>2do Retiro de Adoradores</w:t>
                                </w:r>
                              </w:sdtContent>
                            </w:sdt>
                            <w:r w:rsidR="00C50668">
                              <w:rPr>
                                <w:color w:val="525A7D" w:themeColor="accent1" w:themeShade="BF"/>
                              </w:rPr>
                              <w:t xml:space="preserve"> </w:t>
                            </w:r>
                            <w:r w:rsidR="00C50668">
                              <w:rPr>
                                <w:color w:val="9FB8CD" w:themeColor="accent2"/>
                              </w:rPr>
                              <w:sym w:font="Wingdings 3" w:char="F07D"/>
                            </w:r>
                            <w:r w:rsidR="00C50668">
                              <w:rPr>
                                <w:color w:val="525A7D" w:themeColor="accent1" w:themeShade="BF"/>
                              </w:rPr>
                              <w:t xml:space="preserve"> </w:t>
                            </w:r>
                            <w:sdt>
                              <w:sdtPr>
                                <w:rPr>
                                  <w:color w:val="808080" w:themeColor="background1" w:themeShade="80"/>
                                </w:rPr>
                                <w:alias w:val="Fecha"/>
                                <w:id w:val="26426786"/>
                                <w:dataBinding w:prefixMappings="xmlns:ns0='http://schemas.microsoft.com/office/2006/coverPageProps'" w:xpath="/ns0:CoverPageProperties[1]/ns0:PublishDate[1]" w:storeItemID="{55AF091B-3C7A-41E3-B477-F2FDAA23CFDA}"/>
                                <w:date w:fullDate="2010-08-28T00:00:00Z">
                                  <w:dateFormat w:val="dd/MM/yyyy"/>
                                  <w:lid w:val="es-ES"/>
                                  <w:storeMappedDataAs w:val="dateTime"/>
                                  <w:calendar w:val="gregorian"/>
                                </w:date>
                              </w:sdtPr>
                              <w:sdtContent>
                                <w:r w:rsidR="00C50668">
                                  <w:rPr>
                                    <w:color w:val="808080" w:themeColor="background1" w:themeShade="80"/>
                                  </w:rPr>
                                  <w:t>28/08/2010</w:t>
                                </w:r>
                              </w:sdtContent>
                            </w:sdt>
                          </w:p>
                        </w:tc>
                      </w:tr>
                      <w:tr w:rsidR="00C50668">
                        <w:trPr>
                          <w:jc w:val="center"/>
                        </w:trPr>
                        <w:tc>
                          <w:tcPr>
                            <w:tcW w:w="360" w:type="dxa"/>
                            <w:tcBorders>
                              <w:top w:val="single" w:sz="6" w:space="0" w:color="AAB0C7" w:themeColor="accent1" w:themeTint="99"/>
                              <w:left w:val="nil"/>
                              <w:bottom w:val="dashed" w:sz="6" w:space="0" w:color="C5D4E1" w:themeColor="accent2" w:themeTint="99"/>
                              <w:right w:val="nil"/>
                            </w:tcBorders>
                          </w:tcPr>
                          <w:p w:rsidR="00C50668" w:rsidRDefault="00C50668">
                            <w:pPr>
                              <w:pStyle w:val="Sinespaciado"/>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C50668" w:rsidRDefault="00C50668">
                            <w:pPr>
                              <w:pStyle w:val="Sinespaciado"/>
                              <w:rPr>
                                <w:sz w:val="16"/>
                                <w:szCs w:val="16"/>
                              </w:rPr>
                            </w:pPr>
                          </w:p>
                        </w:tc>
                      </w:tr>
                      <w:tr w:rsidR="00C50668">
                        <w:trPr>
                          <w:jc w:val="center"/>
                        </w:trPr>
                        <w:tc>
                          <w:tcPr>
                            <w:tcW w:w="360" w:type="dxa"/>
                            <w:tcBorders>
                              <w:top w:val="dashed" w:sz="6" w:space="0" w:color="C5D4E1" w:themeColor="accent2" w:themeTint="99"/>
                              <w:left w:val="nil"/>
                              <w:bottom w:val="single" w:sz="6" w:space="0" w:color="AAB0C7" w:themeColor="accent1" w:themeTint="99"/>
                              <w:right w:val="nil"/>
                            </w:tcBorders>
                          </w:tcPr>
                          <w:p w:rsidR="00C50668" w:rsidRDefault="00C50668">
                            <w:pPr>
                              <w:pStyle w:val="Sinespaciado"/>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C50668" w:rsidRDefault="00C50668">
                            <w:pPr>
                              <w:pStyle w:val="Sinespaciado"/>
                              <w:rPr>
                                <w:sz w:val="16"/>
                                <w:szCs w:val="16"/>
                              </w:rPr>
                            </w:pPr>
                          </w:p>
                        </w:tc>
                      </w:tr>
                    </w:tbl>
                    <w:p w:rsidR="00C50668" w:rsidRDefault="00C50668" w:rsidP="00C50668">
                      <w:pPr>
                        <w:pStyle w:val="Sinespaciado"/>
                      </w:pPr>
                    </w:p>
                  </w:txbxContent>
                </v:textbox>
                <w10:wrap anchorx="margin" anchory="margin"/>
              </v:rect>
            </w:pict>
          </w:r>
        </w:p>
        <w:p w:rsidR="00C50668" w:rsidRDefault="00C50668"/>
        <w:p w:rsidR="0087125A" w:rsidRDefault="0087125A"/>
        <w:p w:rsidR="0087125A" w:rsidRDefault="0087125A"/>
        <w:p w:rsidR="0087125A" w:rsidRDefault="0087125A"/>
        <w:p w:rsidR="0087125A" w:rsidRDefault="0087125A"/>
        <w:p w:rsidR="0087125A" w:rsidRDefault="0087125A"/>
        <w:p w:rsidR="00C50668" w:rsidRDefault="00C50668">
          <w:pPr>
            <w:sectPr w:rsidR="00C50668" w:rsidSect="00C50668">
              <w:headerReference w:type="even" r:id="rId12"/>
              <w:headerReference w:type="default" r:id="rId13"/>
              <w:footerReference w:type="even" r:id="rId14"/>
              <w:footerReference w:type="default" r:id="rId15"/>
              <w:pgSz w:w="11907" w:h="16839" w:code="1"/>
              <w:pgMar w:top="1418" w:right="1418" w:bottom="1418" w:left="1418" w:header="709" w:footer="709" w:gutter="0"/>
              <w:cols w:space="576"/>
              <w:titlePg/>
              <w:docGrid w:linePitch="360"/>
            </w:sectPr>
          </w:pPr>
        </w:p>
        <w:p w:rsidR="00C50668" w:rsidRPr="00C50668" w:rsidRDefault="007033F3" w:rsidP="00C50668">
          <w:pPr>
            <w:jc w:val="both"/>
            <w:rPr>
              <w:sz w:val="2"/>
            </w:rPr>
          </w:pPr>
        </w:p>
      </w:sdtContent>
    </w:sdt>
    <w:p w:rsidR="00BF4842" w:rsidRPr="00C50668" w:rsidRDefault="00C50668" w:rsidP="00C50668">
      <w:pPr>
        <w:jc w:val="both"/>
      </w:pPr>
      <w:r>
        <w:t>A</w:t>
      </w:r>
      <w:r w:rsidR="0073387F">
        <w:t xml:space="preserve"> </w:t>
      </w:r>
      <w:r w:rsidR="00BF4842" w:rsidRPr="00AC7DBC">
        <w:t xml:space="preserve">principios de los años 90 se armó un gran revuelo en la alabanza de las iglesias, una renovación. Nuevas melodías, tonalidades y un despertar que </w:t>
      </w:r>
      <w:r w:rsidR="00BF4842" w:rsidRPr="00AC7DBC">
        <w:rPr>
          <w:color w:val="auto"/>
        </w:rPr>
        <w:t>mandó casi literalmente al cesto de la basura los viejos “coritos” y con suerte similar corrieron muchos de los tradicionales himnos.</w:t>
      </w:r>
    </w:p>
    <w:p w:rsidR="004C458D" w:rsidRPr="00AC7DBC" w:rsidRDefault="004C458D" w:rsidP="00C50668">
      <w:pPr>
        <w:jc w:val="both"/>
        <w:rPr>
          <w:rFonts w:eastAsia="Times New Roman" w:cs="Times New Roman"/>
          <w:color w:val="auto"/>
          <w:lang w:val="es-AR" w:eastAsia="es-AR"/>
        </w:rPr>
      </w:pPr>
      <w:r w:rsidRPr="00AC7DBC">
        <w:rPr>
          <w:rFonts w:eastAsia="Times New Roman" w:cs="Times New Roman"/>
          <w:color w:val="auto"/>
          <w:lang w:val="es-AR" w:eastAsia="es-AR"/>
        </w:rPr>
        <w:t xml:space="preserve">Surgieron nuevos </w:t>
      </w:r>
      <w:r w:rsidRPr="00C50668">
        <w:rPr>
          <w:rFonts w:eastAsia="Times New Roman" w:cs="Times New Roman"/>
          <w:b/>
          <w:color w:val="auto"/>
          <w:lang w:val="es-AR" w:eastAsia="es-AR"/>
        </w:rPr>
        <w:t>ministros de alabanza</w:t>
      </w:r>
      <w:r w:rsidRPr="00AC7DBC">
        <w:rPr>
          <w:rFonts w:eastAsia="Times New Roman" w:cs="Times New Roman"/>
          <w:color w:val="auto"/>
          <w:lang w:val="es-AR" w:eastAsia="es-AR"/>
        </w:rPr>
        <w:t>, un nuevo vocabulario alrededor de los músicos y la alabanza y tuvimos que aprender muchas cosas nuevas, hacer seminarios, recibir enseñanzas para poder ministrar y adorar en la iglesia. A raíz de todo esto surgieron, además, palabras que si bien eran viejas, ahora tomaban un nuevo sentido, una de esas palabras "nuevas/viejas" es la de "</w:t>
      </w:r>
      <w:r w:rsidRPr="00C50668">
        <w:rPr>
          <w:rFonts w:eastAsia="Times New Roman" w:cs="Times New Roman"/>
          <w:b/>
          <w:color w:val="auto"/>
          <w:lang w:val="es-AR" w:eastAsia="es-AR"/>
        </w:rPr>
        <w:t>Salmista</w:t>
      </w:r>
      <w:r w:rsidRPr="00AC7DBC">
        <w:rPr>
          <w:rFonts w:eastAsia="Times New Roman" w:cs="Times New Roman"/>
          <w:color w:val="auto"/>
          <w:lang w:val="es-AR" w:eastAsia="es-AR"/>
        </w:rPr>
        <w:t>".</w:t>
      </w:r>
    </w:p>
    <w:p w:rsidR="00E60EBC" w:rsidRPr="00AC7DBC" w:rsidRDefault="004C458D" w:rsidP="00C50668">
      <w:pPr>
        <w:jc w:val="both"/>
      </w:pPr>
      <w:r w:rsidRPr="00AC7DBC">
        <w:t>Lo interesante fue</w:t>
      </w:r>
      <w:r w:rsidR="00C50668">
        <w:t>,</w:t>
      </w:r>
      <w:r w:rsidRPr="00AC7DBC">
        <w:t xml:space="preserve"> que de la noche a la mañana TODOS LOS MUSICOS DE LA IGLESIA ERAN SALMISTAS!!. Y les aseguro que algunos de los que conocí, podían serlo, pero otros, literalmente eran una falta de respeto a la palabra Salmista.</w:t>
      </w:r>
    </w:p>
    <w:p w:rsidR="004C458D" w:rsidRPr="00AC7DBC" w:rsidRDefault="004C458D" w:rsidP="00C50668">
      <w:pPr>
        <w:jc w:val="both"/>
      </w:pPr>
      <w:r w:rsidRPr="00AC7DBC">
        <w:t>Esa es la razón por la cual es importante entender ¿Qué es un Salmista? ¿soy yo un salmista? ¿Cómo puedo convertirme en Salmista?</w:t>
      </w:r>
    </w:p>
    <w:p w:rsidR="008925AB" w:rsidRPr="00AC7DBC" w:rsidRDefault="00B93447" w:rsidP="00C50668">
      <w:pPr>
        <w:pStyle w:val="Ttulo1"/>
        <w:jc w:val="both"/>
      </w:pPr>
      <w:r>
        <w:t>Conforme al Corazón de Dios</w:t>
      </w:r>
    </w:p>
    <w:tbl>
      <w:tblPr>
        <w:tblW w:w="5000" w:type="pct"/>
        <w:tblCellSpacing w:w="0" w:type="dxa"/>
        <w:tblCellMar>
          <w:top w:w="45" w:type="dxa"/>
          <w:left w:w="45" w:type="dxa"/>
          <w:bottom w:w="45" w:type="dxa"/>
          <w:right w:w="45" w:type="dxa"/>
        </w:tblCellMar>
        <w:tblLook w:val="04A0"/>
      </w:tblPr>
      <w:tblGrid>
        <w:gridCol w:w="4337"/>
      </w:tblGrid>
      <w:tr w:rsidR="00902F1F" w:rsidRPr="00AC7DBC" w:rsidTr="00FB4DAB">
        <w:trPr>
          <w:tblCellSpacing w:w="0" w:type="dxa"/>
        </w:trPr>
        <w:tc>
          <w:tcPr>
            <w:tcW w:w="0" w:type="auto"/>
            <w:vAlign w:val="center"/>
            <w:hideMark/>
          </w:tcPr>
          <w:p w:rsidR="00B93447" w:rsidRDefault="00B93447" w:rsidP="00C50668">
            <w:pPr>
              <w:pStyle w:val="Encabezadoderecho"/>
              <w:jc w:val="both"/>
              <w:rPr>
                <w:rFonts w:eastAsiaTheme="minorHAnsi"/>
                <w:lang w:val="es-AR"/>
              </w:rPr>
            </w:pPr>
            <w:r>
              <w:rPr>
                <w:rFonts w:eastAsiaTheme="minorHAnsi"/>
                <w:lang w:val="es-AR"/>
              </w:rPr>
              <w:t>“…Jehová se ha buscado un varón conforme a su corazón,  al cual Jehová ha designado para que sea príncipe sobre su pueblo…”</w:t>
            </w:r>
          </w:p>
          <w:p w:rsidR="00B93447" w:rsidRDefault="00B93447" w:rsidP="00C50668">
            <w:pPr>
              <w:pStyle w:val="Encabezadoderecho"/>
              <w:jc w:val="both"/>
              <w:rPr>
                <w:rFonts w:eastAsiaTheme="minorHAnsi"/>
                <w:lang w:val="es-AR"/>
              </w:rPr>
            </w:pPr>
            <w:r>
              <w:rPr>
                <w:rFonts w:eastAsiaTheme="minorHAnsi"/>
                <w:lang w:val="es-AR"/>
              </w:rPr>
              <w:t>1° Samuel 13:14</w:t>
            </w:r>
          </w:p>
          <w:p w:rsidR="00B93447" w:rsidRDefault="00B93447" w:rsidP="0073387F">
            <w:pPr>
              <w:pStyle w:val="Ttulo2"/>
              <w:numPr>
                <w:ilvl w:val="0"/>
                <w:numId w:val="18"/>
              </w:numPr>
              <w:jc w:val="both"/>
              <w:rPr>
                <w:rFonts w:eastAsia="Times New Roman"/>
                <w:lang w:val="es-AR" w:eastAsia="es-AR"/>
              </w:rPr>
            </w:pPr>
            <w:r>
              <w:rPr>
                <w:rFonts w:eastAsia="Times New Roman"/>
                <w:lang w:val="es-AR" w:eastAsia="es-AR"/>
              </w:rPr>
              <w:t>Los Salmos</w:t>
            </w:r>
          </w:p>
          <w:p w:rsidR="004C458D" w:rsidRPr="00AC7DBC" w:rsidRDefault="00902F1F" w:rsidP="00C50668">
            <w:pPr>
              <w:jc w:val="both"/>
              <w:rPr>
                <w:rFonts w:eastAsia="Times New Roman"/>
                <w:lang w:val="es-AR" w:eastAsia="es-AR"/>
              </w:rPr>
            </w:pPr>
            <w:r w:rsidRPr="00AC7DBC">
              <w:rPr>
                <w:rFonts w:eastAsia="Times New Roman"/>
                <w:lang w:val="es-AR" w:eastAsia="es-AR"/>
              </w:rPr>
              <w:t xml:space="preserve">Los Salmos, son composiciones líricas destinadas a ser cantadas. Constituyen </w:t>
            </w:r>
            <w:r w:rsidRPr="00AC7DBC">
              <w:rPr>
                <w:rFonts w:eastAsia="Times New Roman"/>
                <w:b/>
                <w:lang w:val="es-AR" w:eastAsia="es-AR"/>
              </w:rPr>
              <w:t>el libro de los cantos del pueblo de Israel</w:t>
            </w:r>
            <w:r w:rsidRPr="00AC7DBC">
              <w:rPr>
                <w:rFonts w:eastAsia="Times New Roman"/>
                <w:lang w:val="es-AR" w:eastAsia="es-AR"/>
              </w:rPr>
              <w:t xml:space="preserve">. </w:t>
            </w:r>
            <w:r w:rsidR="00C50668">
              <w:rPr>
                <w:rFonts w:eastAsia="Times New Roman"/>
                <w:lang w:val="es-AR" w:eastAsia="es-AR"/>
              </w:rPr>
              <w:t>C</w:t>
            </w:r>
            <w:r w:rsidR="004C458D" w:rsidRPr="00AC7DBC">
              <w:rPr>
                <w:rFonts w:eastAsia="Times New Roman"/>
                <w:lang w:val="es-AR" w:eastAsia="es-AR"/>
              </w:rPr>
              <w:t xml:space="preserve">ompuestos en su gran </w:t>
            </w:r>
            <w:r w:rsidR="004C458D" w:rsidRPr="00AC7DBC">
              <w:rPr>
                <w:rFonts w:eastAsia="Times New Roman"/>
                <w:lang w:val="es-AR" w:eastAsia="es-AR"/>
              </w:rPr>
              <w:lastRenderedPageBreak/>
              <w:t>mayoría por personas reconocidas</w:t>
            </w:r>
            <w:r w:rsidR="00C50668">
              <w:rPr>
                <w:rFonts w:eastAsia="Times New Roman"/>
                <w:lang w:val="es-AR" w:eastAsia="es-AR"/>
              </w:rPr>
              <w:t xml:space="preserve"> de la historia y la cultura de Israel</w:t>
            </w:r>
          </w:p>
          <w:p w:rsidR="00902F1F" w:rsidRPr="00AC7DBC" w:rsidRDefault="004C458D" w:rsidP="00C50668">
            <w:pPr>
              <w:jc w:val="both"/>
              <w:rPr>
                <w:rFonts w:eastAsia="Times New Roman"/>
                <w:lang w:val="es-AR" w:eastAsia="es-AR"/>
              </w:rPr>
            </w:pPr>
            <w:r w:rsidRPr="00AC7DBC">
              <w:rPr>
                <w:rFonts w:eastAsia="Times New Roman"/>
                <w:lang w:val="es-AR" w:eastAsia="es-AR"/>
              </w:rPr>
              <w:t>En cuanto a su contenido además de lo que podemos leer a simple vista, m</w:t>
            </w:r>
            <w:r w:rsidR="00902F1F" w:rsidRPr="00AC7DBC">
              <w:rPr>
                <w:rFonts w:eastAsia="Times New Roman"/>
                <w:lang w:val="es-AR" w:eastAsia="es-AR"/>
              </w:rPr>
              <w:t>uchos de ellos contienen indicaciones musicales, del instrumento con que han de ser acompañados, de cómo han de ser interpretados, al maestro del coro, al solista, etc.</w:t>
            </w:r>
          </w:p>
          <w:p w:rsidR="00AC7DBC" w:rsidRPr="00AC7DBC" w:rsidRDefault="00902F1F" w:rsidP="00C50668">
            <w:pPr>
              <w:jc w:val="both"/>
              <w:rPr>
                <w:rFonts w:eastAsia="Times New Roman"/>
                <w:lang w:val="es-AR" w:eastAsia="es-AR"/>
              </w:rPr>
            </w:pPr>
            <w:r w:rsidRPr="00AC7DBC">
              <w:rPr>
                <w:rFonts w:eastAsia="Times New Roman"/>
                <w:lang w:val="es-AR" w:eastAsia="es-AR"/>
              </w:rPr>
              <w:t xml:space="preserve">El término </w:t>
            </w:r>
            <w:r w:rsidRPr="00AC7DBC">
              <w:rPr>
                <w:rFonts w:eastAsia="Times New Roman"/>
                <w:b/>
                <w:lang w:val="es-AR" w:eastAsia="es-AR"/>
              </w:rPr>
              <w:t>salmo</w:t>
            </w:r>
            <w:r w:rsidRPr="00AC7DBC">
              <w:rPr>
                <w:rFonts w:eastAsia="Times New Roman"/>
                <w:lang w:val="es-AR" w:eastAsia="es-AR"/>
              </w:rPr>
              <w:t xml:space="preserve"> evoca, en su expresión en hebreo -</w:t>
            </w:r>
            <w:r w:rsidRPr="00AC7DBC">
              <w:rPr>
                <w:rFonts w:eastAsia="Times New Roman"/>
                <w:b/>
                <w:lang w:val="es-AR" w:eastAsia="es-AR"/>
              </w:rPr>
              <w:t>mizmor</w:t>
            </w:r>
            <w:r w:rsidRPr="00AC7DBC">
              <w:rPr>
                <w:rFonts w:eastAsia="Times New Roman"/>
                <w:lang w:val="es-AR" w:eastAsia="es-AR"/>
              </w:rPr>
              <w:t>-, al poema con acompañamiento de instrumento, en griego -</w:t>
            </w:r>
            <w:r w:rsidRPr="00AC7DBC">
              <w:rPr>
                <w:rFonts w:eastAsia="Times New Roman"/>
                <w:b/>
                <w:lang w:val="es-AR" w:eastAsia="es-AR"/>
              </w:rPr>
              <w:t>psalmos</w:t>
            </w:r>
            <w:r w:rsidRPr="00AC7DBC">
              <w:rPr>
                <w:rFonts w:eastAsia="Times New Roman"/>
                <w:lang w:val="es-AR" w:eastAsia="es-AR"/>
              </w:rPr>
              <w:t>- ,</w:t>
            </w:r>
            <w:r w:rsidR="00C50668">
              <w:rPr>
                <w:rFonts w:eastAsia="Times New Roman"/>
                <w:lang w:val="es-AR" w:eastAsia="es-AR"/>
              </w:rPr>
              <w:t>son</w:t>
            </w:r>
            <w:r w:rsidRPr="00AC7DBC">
              <w:rPr>
                <w:rFonts w:eastAsia="Times New Roman"/>
                <w:lang w:val="es-AR" w:eastAsia="es-AR"/>
              </w:rPr>
              <w:t xml:space="preserve"> las composiciones </w:t>
            </w:r>
            <w:r w:rsidR="00C50668">
              <w:rPr>
                <w:rFonts w:eastAsia="Times New Roman"/>
                <w:lang w:val="es-AR" w:eastAsia="es-AR"/>
              </w:rPr>
              <w:t xml:space="preserve">poéticas </w:t>
            </w:r>
            <w:r w:rsidRPr="00AC7DBC">
              <w:rPr>
                <w:rFonts w:eastAsia="Times New Roman"/>
                <w:lang w:val="es-AR" w:eastAsia="es-AR"/>
              </w:rPr>
              <w:t>que se acompañan con las cuerdas de la lira (salterio). La colección de los salmos -</w:t>
            </w:r>
            <w:r w:rsidRPr="00AC7DBC">
              <w:rPr>
                <w:rFonts w:eastAsia="Times New Roman"/>
                <w:b/>
                <w:lang w:val="es-AR" w:eastAsia="es-AR"/>
              </w:rPr>
              <w:t>tehillim</w:t>
            </w:r>
            <w:r w:rsidRPr="00AC7DBC">
              <w:rPr>
                <w:rFonts w:eastAsia="Times New Roman"/>
                <w:lang w:val="es-AR" w:eastAsia="es-AR"/>
              </w:rPr>
              <w:t>- evoca la actitud de alabanza festiva y continua del pueblo elegido.</w:t>
            </w:r>
          </w:p>
        </w:tc>
      </w:tr>
    </w:tbl>
    <w:p w:rsidR="00AC7DBC" w:rsidRPr="00AC7DBC" w:rsidRDefault="007E5269" w:rsidP="0073387F">
      <w:pPr>
        <w:pStyle w:val="Ttulo2"/>
        <w:numPr>
          <w:ilvl w:val="0"/>
          <w:numId w:val="18"/>
        </w:numPr>
        <w:spacing w:before="120"/>
        <w:jc w:val="both"/>
      </w:pPr>
      <w:r>
        <w:t>Salmistas y Ministerio</w:t>
      </w:r>
    </w:p>
    <w:p w:rsidR="00B93447" w:rsidRDefault="00B93447" w:rsidP="00C50668">
      <w:pPr>
        <w:jc w:val="both"/>
        <w:rPr>
          <w:rFonts w:eastAsia="Times New Roman"/>
          <w:lang w:val="es-AR" w:eastAsia="es-AR"/>
        </w:rPr>
      </w:pPr>
      <w:r>
        <w:rPr>
          <w:rFonts w:eastAsia="Times New Roman"/>
          <w:lang w:val="es-AR" w:eastAsia="es-AR"/>
        </w:rPr>
        <w:t xml:space="preserve">¿Se merecen todos los músicos </w:t>
      </w:r>
      <w:r w:rsidRPr="00C50668">
        <w:rPr>
          <w:rFonts w:eastAsia="Times New Roman"/>
          <w:b/>
          <w:lang w:val="es-AR" w:eastAsia="es-AR"/>
        </w:rPr>
        <w:t>ser llamados Salmistas</w:t>
      </w:r>
      <w:r>
        <w:rPr>
          <w:rFonts w:eastAsia="Times New Roman"/>
          <w:lang w:val="es-AR" w:eastAsia="es-AR"/>
        </w:rPr>
        <w:t>? Lo cierto es que hay que entender que implica el término salmista, no sólo sus beneficios sino también sus grandes y muchas OBLIGACIONES.</w:t>
      </w:r>
    </w:p>
    <w:p w:rsidR="00E0046E" w:rsidRDefault="00E0046E" w:rsidP="00C50668">
      <w:pPr>
        <w:jc w:val="both"/>
        <w:rPr>
          <w:rFonts w:eastAsia="Times New Roman"/>
          <w:lang w:val="es-AR" w:eastAsia="es-AR"/>
        </w:rPr>
      </w:pPr>
      <w:r>
        <w:rPr>
          <w:rFonts w:eastAsia="Times New Roman"/>
          <w:lang w:val="es-AR" w:eastAsia="es-AR"/>
        </w:rPr>
        <w:t>Otro de los términos que en los últimos tiempos ha aparecido es el de “</w:t>
      </w:r>
      <w:r w:rsidRPr="007E5269">
        <w:rPr>
          <w:rFonts w:eastAsia="Times New Roman"/>
          <w:b/>
          <w:lang w:val="es-AR" w:eastAsia="es-AR"/>
        </w:rPr>
        <w:t>Ministerio de alabanza y adoración</w:t>
      </w:r>
      <w:r>
        <w:rPr>
          <w:rFonts w:eastAsia="Times New Roman"/>
          <w:lang w:val="es-AR" w:eastAsia="es-AR"/>
        </w:rPr>
        <w:t xml:space="preserve">”, y si bien algunos no se denominan Salmistas, </w:t>
      </w:r>
      <w:r w:rsidR="007E5269">
        <w:rPr>
          <w:rFonts w:eastAsia="Times New Roman"/>
          <w:lang w:val="es-AR" w:eastAsia="es-AR"/>
        </w:rPr>
        <w:t xml:space="preserve">si </w:t>
      </w:r>
      <w:r>
        <w:rPr>
          <w:rFonts w:eastAsia="Times New Roman"/>
          <w:lang w:val="es-AR" w:eastAsia="es-AR"/>
        </w:rPr>
        <w:t>se llaman Ministros de Alabanza y Adoración que a los términos de la práctica, es exactamente lo mismo.</w:t>
      </w:r>
    </w:p>
    <w:p w:rsidR="00E0046E" w:rsidRDefault="007E5269" w:rsidP="00C50668">
      <w:pPr>
        <w:jc w:val="both"/>
        <w:rPr>
          <w:rFonts w:eastAsia="Times New Roman"/>
          <w:lang w:val="es-AR" w:eastAsia="es-AR"/>
        </w:rPr>
      </w:pPr>
      <w:r>
        <w:rPr>
          <w:rFonts w:eastAsia="Times New Roman"/>
          <w:lang w:val="es-AR" w:eastAsia="es-AR"/>
        </w:rPr>
        <w:t xml:space="preserve">Por eso es que aquí me detengo en el </w:t>
      </w:r>
      <w:r w:rsidR="00E0046E">
        <w:rPr>
          <w:rFonts w:eastAsia="Times New Roman"/>
          <w:lang w:val="es-AR" w:eastAsia="es-AR"/>
        </w:rPr>
        <w:t xml:space="preserve">término </w:t>
      </w:r>
      <w:r w:rsidR="00E0046E" w:rsidRPr="00C50668">
        <w:rPr>
          <w:rFonts w:eastAsia="Times New Roman"/>
          <w:b/>
          <w:lang w:val="es-AR" w:eastAsia="es-AR"/>
        </w:rPr>
        <w:t>MINISTERIO</w:t>
      </w:r>
      <w:r w:rsidR="00E0046E">
        <w:rPr>
          <w:rFonts w:eastAsia="Times New Roman"/>
          <w:lang w:val="es-AR" w:eastAsia="es-AR"/>
        </w:rPr>
        <w:t xml:space="preserve">. </w:t>
      </w:r>
    </w:p>
    <w:p w:rsidR="007E5269" w:rsidRPr="00C50668" w:rsidRDefault="007E5269" w:rsidP="00C50668">
      <w:pPr>
        <w:jc w:val="both"/>
        <w:rPr>
          <w:rFonts w:eastAsia="Times New Roman"/>
          <w:b/>
          <w:lang w:val="es-AR" w:eastAsia="es-AR"/>
        </w:rPr>
      </w:pPr>
      <w:r>
        <w:rPr>
          <w:rFonts w:eastAsia="Times New Roman"/>
          <w:lang w:val="es-AR" w:eastAsia="es-AR"/>
        </w:rPr>
        <w:t xml:space="preserve">Los ministerios en la iglesia, son los ámbitos donde se ponen en práctica los dones y si buscamos un don específico para los músicos, tenemos que reconocer que no lo hay. Nos encantaría que exista el “don de ministración” el “don de cantante”, pero </w:t>
      </w:r>
      <w:r w:rsidR="00C50668">
        <w:rPr>
          <w:rFonts w:eastAsia="Times New Roman"/>
          <w:lang w:val="es-AR" w:eastAsia="es-AR"/>
        </w:rPr>
        <w:lastRenderedPageBreak/>
        <w:t>no</w:t>
      </w:r>
      <w:r>
        <w:rPr>
          <w:rFonts w:eastAsia="Times New Roman"/>
          <w:lang w:val="es-AR" w:eastAsia="es-AR"/>
        </w:rPr>
        <w:t xml:space="preserve">, la </w:t>
      </w:r>
      <w:r w:rsidR="00C50668">
        <w:rPr>
          <w:rFonts w:eastAsia="Times New Roman"/>
          <w:lang w:val="es-AR" w:eastAsia="es-AR"/>
        </w:rPr>
        <w:t>verdad</w:t>
      </w:r>
      <w:r>
        <w:rPr>
          <w:rFonts w:eastAsia="Times New Roman"/>
          <w:lang w:val="es-AR" w:eastAsia="es-AR"/>
        </w:rPr>
        <w:t xml:space="preserve"> que el don que más se acerca al ministerio del Salmista, se basa en el </w:t>
      </w:r>
      <w:r w:rsidRPr="00C50668">
        <w:rPr>
          <w:rFonts w:eastAsia="Times New Roman"/>
          <w:b/>
          <w:lang w:val="es-AR" w:eastAsia="es-AR"/>
        </w:rPr>
        <w:t>DON DE SERVICIO.</w:t>
      </w:r>
    </w:p>
    <w:p w:rsidR="007E5269" w:rsidRDefault="007E5269" w:rsidP="00C50668">
      <w:pPr>
        <w:jc w:val="both"/>
        <w:rPr>
          <w:rFonts w:eastAsia="Times New Roman"/>
          <w:lang w:val="es-AR" w:eastAsia="es-AR"/>
        </w:rPr>
      </w:pPr>
      <w:r>
        <w:rPr>
          <w:rFonts w:eastAsia="Times New Roman"/>
          <w:lang w:val="es-AR" w:eastAsia="es-AR"/>
        </w:rPr>
        <w:t>Con nuestra ministración, servimos para que Dios obre en otras personas</w:t>
      </w:r>
    </w:p>
    <w:p w:rsidR="00B93447" w:rsidRPr="00B93447" w:rsidRDefault="00B93447" w:rsidP="00C50668">
      <w:pPr>
        <w:pStyle w:val="Citadestacada"/>
        <w:pBdr>
          <w:right w:val="single" w:sz="6" w:space="0" w:color="628BAD" w:themeColor="accent2" w:themeShade="BF"/>
        </w:pBdr>
        <w:ind w:left="284" w:right="278"/>
        <w:rPr>
          <w:rFonts w:eastAsia="Times New Roman"/>
          <w:b/>
          <w:sz w:val="24"/>
          <w:lang w:val="es-AR" w:eastAsia="es-AR"/>
        </w:rPr>
      </w:pPr>
      <w:r w:rsidRPr="00B93447">
        <w:rPr>
          <w:rFonts w:eastAsia="Times New Roman"/>
          <w:b/>
          <w:sz w:val="24"/>
          <w:lang w:val="es-AR" w:eastAsia="es-AR"/>
        </w:rPr>
        <w:t xml:space="preserve">¿Te considerás un salmista? </w:t>
      </w:r>
      <w:r w:rsidR="00C50668">
        <w:rPr>
          <w:rFonts w:eastAsia="Times New Roman"/>
          <w:b/>
          <w:sz w:val="24"/>
          <w:lang w:val="es-AR" w:eastAsia="es-AR"/>
        </w:rPr>
        <w:br/>
        <w:t>A</w:t>
      </w:r>
      <w:r w:rsidR="007E5269">
        <w:rPr>
          <w:rFonts w:eastAsia="Times New Roman"/>
          <w:b/>
          <w:sz w:val="24"/>
          <w:lang w:val="es-AR" w:eastAsia="es-AR"/>
        </w:rPr>
        <w:t>ntes deberías considerar cómo estás sirviendo…</w:t>
      </w:r>
    </w:p>
    <w:p w:rsidR="00E0046E" w:rsidRPr="00BF4842" w:rsidRDefault="00A50AB1" w:rsidP="0073387F">
      <w:pPr>
        <w:pStyle w:val="Ttulo2"/>
        <w:numPr>
          <w:ilvl w:val="0"/>
          <w:numId w:val="18"/>
        </w:numPr>
        <w:jc w:val="both"/>
        <w:rPr>
          <w:rFonts w:eastAsia="Times New Roman"/>
          <w:lang w:val="es-AR" w:eastAsia="es-AR"/>
        </w:rPr>
      </w:pPr>
      <w:r>
        <w:rPr>
          <w:rFonts w:eastAsia="Times New Roman"/>
          <w:lang w:val="es-AR" w:eastAsia="es-AR"/>
        </w:rPr>
        <w:t>EL SALMISTA DAVID</w:t>
      </w:r>
    </w:p>
    <w:p w:rsidR="00A50AB1" w:rsidRDefault="00A50AB1" w:rsidP="00C50668">
      <w:pPr>
        <w:jc w:val="both"/>
        <w:rPr>
          <w:lang w:val="es-ES_tradnl"/>
        </w:rPr>
      </w:pPr>
      <w:r>
        <w:rPr>
          <w:lang w:val="es-ES_tradnl"/>
        </w:rPr>
        <w:t xml:space="preserve">Un </w:t>
      </w:r>
      <w:r w:rsidR="00E0046E" w:rsidRPr="007E5269">
        <w:rPr>
          <w:lang w:val="es-ES_tradnl"/>
        </w:rPr>
        <w:t xml:space="preserve"> ministerio es un grupo de personas que tienen el mismo don, o</w:t>
      </w:r>
      <w:r>
        <w:rPr>
          <w:lang w:val="es-ES_tradnl"/>
        </w:rPr>
        <w:t xml:space="preserve"> dones</w:t>
      </w:r>
      <w:r w:rsidR="00E0046E" w:rsidRPr="007E5269">
        <w:rPr>
          <w:lang w:val="es-ES_tradnl"/>
        </w:rPr>
        <w:t xml:space="preserve"> afines al servicio de Dios y que tienen un mismo objetivo de trabajo dentro de la congregación; ahora </w:t>
      </w:r>
    </w:p>
    <w:p w:rsidR="00E0046E" w:rsidRPr="007E5269" w:rsidRDefault="00E0046E" w:rsidP="00C50668">
      <w:pPr>
        <w:jc w:val="both"/>
        <w:rPr>
          <w:lang w:val="es-ES_tradnl"/>
        </w:rPr>
      </w:pPr>
      <w:r w:rsidRPr="007E5269">
        <w:rPr>
          <w:lang w:val="es-ES_tradnl"/>
        </w:rPr>
        <w:t xml:space="preserve">¿Sabemos cual es el objetivo de nuestro grupo? </w:t>
      </w:r>
      <w:r w:rsidR="00A50AB1">
        <w:rPr>
          <w:lang w:val="es-ES_tradnl"/>
        </w:rPr>
        <w:t>¿Tocamos solo porque nos gusta? ¿Tocamos porque nos da “estatus”?</w:t>
      </w:r>
    </w:p>
    <w:p w:rsidR="00A50AB1" w:rsidRPr="0023145F" w:rsidRDefault="00A50AB1" w:rsidP="00C50668">
      <w:pPr>
        <w:jc w:val="both"/>
        <w:rPr>
          <w:b/>
          <w:lang w:val="es-ES_tradnl"/>
        </w:rPr>
      </w:pPr>
      <w:r>
        <w:rPr>
          <w:lang w:val="es-ES_tradnl"/>
        </w:rPr>
        <w:t xml:space="preserve">David, es un gran ejemplo de lo que tenemos que saber dado que </w:t>
      </w:r>
      <w:r w:rsidRPr="0023145F">
        <w:rPr>
          <w:b/>
          <w:lang w:val="es-ES_tradnl"/>
        </w:rPr>
        <w:t>ejerció el don de servicio, a través de su música.</w:t>
      </w:r>
    </w:p>
    <w:p w:rsidR="00A50AB1" w:rsidRDefault="00E210E6" w:rsidP="00C50668">
      <w:pPr>
        <w:pStyle w:val="Ttulo4"/>
        <w:jc w:val="both"/>
        <w:rPr>
          <w:lang w:val="es-ES_tradnl"/>
        </w:rPr>
      </w:pPr>
      <w:r>
        <w:rPr>
          <w:lang w:val="es-ES_tradnl"/>
        </w:rPr>
        <w:t xml:space="preserve">LA </w:t>
      </w:r>
      <w:r w:rsidRPr="0023145F">
        <w:rPr>
          <w:b/>
          <w:lang w:val="es-ES_tradnl"/>
        </w:rPr>
        <w:t>ACTITUD</w:t>
      </w:r>
      <w:r>
        <w:rPr>
          <w:lang w:val="es-ES_tradnl"/>
        </w:rPr>
        <w:t xml:space="preserve"> </w:t>
      </w:r>
      <w:r w:rsidR="0023145F">
        <w:rPr>
          <w:lang w:val="es-ES_tradnl"/>
        </w:rPr>
        <w:t>DEL</w:t>
      </w:r>
      <w:r w:rsidR="00A50AB1">
        <w:rPr>
          <w:lang w:val="es-ES_tradnl"/>
        </w:rPr>
        <w:t xml:space="preserve"> SIERVO DAVID</w:t>
      </w:r>
    </w:p>
    <w:p w:rsidR="00A50AB1" w:rsidRDefault="00A50AB1" w:rsidP="00C50668">
      <w:pPr>
        <w:pStyle w:val="Ttulo5"/>
        <w:jc w:val="both"/>
        <w:rPr>
          <w:lang w:val="es-ES_tradnl"/>
        </w:rPr>
      </w:pPr>
      <w:r>
        <w:rPr>
          <w:lang w:val="es-ES_tradnl"/>
        </w:rPr>
        <w:t xml:space="preserve">Humildad: </w:t>
      </w:r>
    </w:p>
    <w:p w:rsidR="00A50AB1" w:rsidRDefault="00A50AB1" w:rsidP="00C50668">
      <w:pPr>
        <w:jc w:val="both"/>
        <w:rPr>
          <w:lang w:val="es-ES_tradnl"/>
        </w:rPr>
      </w:pPr>
      <w:r>
        <w:rPr>
          <w:lang w:val="es-ES_tradnl"/>
        </w:rPr>
        <w:t>Ya había sido ungido como rey, pero sabía esperar en los tiempos de Dios. Así que siguió cuidando las ovejas de su padre, y no solo eso en 1°</w:t>
      </w:r>
      <w:r w:rsidRPr="007E5269">
        <w:rPr>
          <w:lang w:val="es-ES_tradnl"/>
        </w:rPr>
        <w:t>Samuel 17:17-20</w:t>
      </w:r>
      <w:r>
        <w:rPr>
          <w:lang w:val="es-ES_tradnl"/>
        </w:rPr>
        <w:t xml:space="preserve"> vemos que su padre lo envió a llevarle pan y queso a sus hermanos.</w:t>
      </w:r>
    </w:p>
    <w:p w:rsidR="00E210E6" w:rsidRDefault="00E210E6" w:rsidP="00C50668">
      <w:pPr>
        <w:jc w:val="both"/>
        <w:rPr>
          <w:lang w:val="es-ES_tradnl"/>
        </w:rPr>
      </w:pPr>
      <w:r>
        <w:rPr>
          <w:lang w:val="es-ES_tradnl"/>
        </w:rPr>
        <w:t>No se hizo “la estrella”, esperó el momento de Dios.</w:t>
      </w:r>
    </w:p>
    <w:p w:rsidR="00E210E6" w:rsidRDefault="00E210E6" w:rsidP="00C50668">
      <w:pPr>
        <w:pStyle w:val="Ttulo5"/>
        <w:jc w:val="both"/>
        <w:rPr>
          <w:lang w:val="es-ES_tradnl"/>
        </w:rPr>
      </w:pPr>
      <w:r>
        <w:rPr>
          <w:lang w:val="es-ES_tradnl"/>
        </w:rPr>
        <w:t>Comunión con Dios</w:t>
      </w:r>
    </w:p>
    <w:p w:rsidR="00E210E6" w:rsidRDefault="00E210E6" w:rsidP="00C50668">
      <w:pPr>
        <w:jc w:val="both"/>
        <w:rPr>
          <w:lang w:val="es-ES_tradnl"/>
        </w:rPr>
      </w:pPr>
      <w:r>
        <w:rPr>
          <w:lang w:val="es-ES_tradnl"/>
        </w:rPr>
        <w:t>La comunión con Dios, fue su gran  escuela. La comunión en todos los momentos de su vida es la que nos explica por ejemplo la hermosura del Salmo 23, dónde David habla de cómo Dios es su pastor, de la misma manera que él mismo era pastor de sus ovejas.</w:t>
      </w:r>
    </w:p>
    <w:p w:rsidR="00E210E6" w:rsidRDefault="00E210E6" w:rsidP="00C50668">
      <w:pPr>
        <w:jc w:val="both"/>
        <w:rPr>
          <w:lang w:val="es-ES_tradnl"/>
        </w:rPr>
      </w:pPr>
      <w:r>
        <w:rPr>
          <w:lang w:val="es-ES_tradnl"/>
        </w:rPr>
        <w:lastRenderedPageBreak/>
        <w:t xml:space="preserve">La comunión </w:t>
      </w:r>
      <w:r w:rsidR="0023145F">
        <w:rPr>
          <w:lang w:val="es-ES_tradnl"/>
        </w:rPr>
        <w:t>continua</w:t>
      </w:r>
      <w:r>
        <w:rPr>
          <w:lang w:val="es-ES_tradnl"/>
        </w:rPr>
        <w:t xml:space="preserve"> con Dios nos hace ver a Dios en TODOS LOS ASPECTOS de nuestra vida.</w:t>
      </w:r>
    </w:p>
    <w:p w:rsidR="00E0046E" w:rsidRPr="007E5269" w:rsidRDefault="00E210E6" w:rsidP="00C50668">
      <w:pPr>
        <w:jc w:val="both"/>
        <w:rPr>
          <w:lang w:val="es-ES_tradnl"/>
        </w:rPr>
      </w:pPr>
      <w:r>
        <w:rPr>
          <w:lang w:val="es-ES_tradnl"/>
        </w:rPr>
        <w:t xml:space="preserve">En </w:t>
      </w:r>
      <w:r w:rsidR="00E0046E" w:rsidRPr="007E5269">
        <w:rPr>
          <w:lang w:val="es-ES_tradnl"/>
        </w:rPr>
        <w:t>1</w:t>
      </w:r>
      <w:r>
        <w:rPr>
          <w:lang w:val="es-ES_tradnl"/>
        </w:rPr>
        <w:t>°</w:t>
      </w:r>
      <w:r w:rsidR="00E0046E" w:rsidRPr="007E5269">
        <w:rPr>
          <w:lang w:val="es-ES_tradnl"/>
        </w:rPr>
        <w:t xml:space="preserve"> Samuel 17:34-37</w:t>
      </w:r>
      <w:r>
        <w:rPr>
          <w:lang w:val="es-ES_tradnl"/>
        </w:rPr>
        <w:t>, David relata cómo él confiaba en su Dios y de qué manera sabía que podía enfrentar a Goliat</w:t>
      </w:r>
      <w:r w:rsidR="0023145F" w:rsidRPr="007E5269">
        <w:rPr>
          <w:lang w:val="es-ES_tradnl"/>
        </w:rPr>
        <w:t>.</w:t>
      </w:r>
      <w:r w:rsidR="00E0046E" w:rsidRPr="007E5269">
        <w:rPr>
          <w:lang w:val="es-ES_tradnl"/>
        </w:rPr>
        <w:t xml:space="preserve"> Además no asistió a grandes universidades, ni estuvo aprendiendo de un gran poeta; </w:t>
      </w:r>
      <w:r w:rsidR="0023145F">
        <w:rPr>
          <w:lang w:val="es-ES_tradnl"/>
        </w:rPr>
        <w:t xml:space="preserve"> </w:t>
      </w:r>
      <w:r w:rsidR="00E0046E" w:rsidRPr="007E5269">
        <w:rPr>
          <w:lang w:val="es-ES_tradnl"/>
        </w:rPr>
        <w:t>fue solamente la intimidad que tenía con Dios, lo que hizo que escribiera tan hermosos versos.</w:t>
      </w:r>
    </w:p>
    <w:p w:rsidR="00E210E6" w:rsidRDefault="00E210E6" w:rsidP="00C50668">
      <w:pPr>
        <w:pStyle w:val="Ttulo4"/>
        <w:jc w:val="both"/>
        <w:rPr>
          <w:lang w:val="es-ES_tradnl"/>
        </w:rPr>
      </w:pPr>
      <w:r>
        <w:rPr>
          <w:lang w:val="es-ES_tradnl"/>
        </w:rPr>
        <w:t xml:space="preserve">LA </w:t>
      </w:r>
      <w:r w:rsidRPr="0023145F">
        <w:rPr>
          <w:b/>
          <w:lang w:val="es-ES_tradnl"/>
        </w:rPr>
        <w:t>APTITUD</w:t>
      </w:r>
      <w:r>
        <w:rPr>
          <w:lang w:val="es-ES_tradnl"/>
        </w:rPr>
        <w:t xml:space="preserve"> </w:t>
      </w:r>
      <w:r w:rsidR="0023145F">
        <w:rPr>
          <w:lang w:val="es-ES_tradnl"/>
        </w:rPr>
        <w:t>D</w:t>
      </w:r>
      <w:r>
        <w:rPr>
          <w:lang w:val="es-ES_tradnl"/>
        </w:rPr>
        <w:t>E</w:t>
      </w:r>
      <w:r w:rsidR="0023145F">
        <w:rPr>
          <w:lang w:val="es-ES_tradnl"/>
        </w:rPr>
        <w:t>L</w:t>
      </w:r>
      <w:r>
        <w:rPr>
          <w:lang w:val="es-ES_tradnl"/>
        </w:rPr>
        <w:t xml:space="preserve"> SIERVO DAVID</w:t>
      </w:r>
    </w:p>
    <w:p w:rsidR="00E210E6" w:rsidRDefault="00E210E6" w:rsidP="00C50668">
      <w:pPr>
        <w:jc w:val="both"/>
        <w:rPr>
          <w:lang w:val="es-ES_tradnl"/>
        </w:rPr>
      </w:pPr>
      <w:r>
        <w:rPr>
          <w:lang w:val="es-ES_tradnl"/>
        </w:rPr>
        <w:t xml:space="preserve">Pero el servir no es sólo ACTITUD, sino APTITUD. </w:t>
      </w:r>
    </w:p>
    <w:p w:rsidR="00E210E6" w:rsidRDefault="00E210E6" w:rsidP="00C50668">
      <w:pPr>
        <w:jc w:val="both"/>
        <w:rPr>
          <w:lang w:val="es-ES_tradnl"/>
        </w:rPr>
      </w:pPr>
      <w:r>
        <w:rPr>
          <w:lang w:val="es-ES_tradnl"/>
        </w:rPr>
        <w:t xml:space="preserve">Son dos palabras que suenan parecidas, pero bien distintas y complementarias, dado que ACTITUD viene a ser la manera en la que </w:t>
      </w:r>
      <w:r w:rsidR="0023145F">
        <w:rPr>
          <w:lang w:val="es-ES_tradnl"/>
        </w:rPr>
        <w:t>afronto</w:t>
      </w:r>
      <w:r>
        <w:rPr>
          <w:lang w:val="es-ES_tradnl"/>
        </w:rPr>
        <w:t xml:space="preserve"> una actividad, tiene que ver con la voluntad, mientras que la APTITUD, tiene que ver con la calidad</w:t>
      </w:r>
      <w:r w:rsidR="00E84C4B">
        <w:rPr>
          <w:lang w:val="es-ES_tradnl"/>
        </w:rPr>
        <w:t xml:space="preserve"> y la efectividad</w:t>
      </w:r>
      <w:r>
        <w:rPr>
          <w:lang w:val="es-ES_tradnl"/>
        </w:rPr>
        <w:t>.</w:t>
      </w:r>
    </w:p>
    <w:p w:rsidR="00E210E6" w:rsidRPr="00E210E6" w:rsidRDefault="00E210E6" w:rsidP="0023145F">
      <w:pPr>
        <w:pStyle w:val="Citadestacada"/>
        <w:ind w:left="284" w:right="278"/>
        <w:jc w:val="both"/>
        <w:rPr>
          <w:b/>
          <w:sz w:val="24"/>
          <w:lang w:val="es-ES_tradnl"/>
        </w:rPr>
      </w:pPr>
      <w:r w:rsidRPr="00E210E6">
        <w:rPr>
          <w:b/>
          <w:sz w:val="24"/>
          <w:lang w:val="es-ES_tradnl"/>
        </w:rPr>
        <w:t xml:space="preserve">Puedo tener una muy buena ACTITUD, pero para servir necesito también APTITUD. </w:t>
      </w:r>
    </w:p>
    <w:p w:rsidR="00E84C4B" w:rsidRPr="00E84C4B" w:rsidRDefault="00E84C4B" w:rsidP="00C50668">
      <w:pPr>
        <w:pStyle w:val="Encabezadoderecho"/>
        <w:jc w:val="both"/>
        <w:rPr>
          <w:rStyle w:val="Ttulodellibro"/>
        </w:rPr>
      </w:pPr>
      <w:r w:rsidRPr="00E84C4B">
        <w:rPr>
          <w:rStyle w:val="Ttulodellibro"/>
        </w:rPr>
        <w:t>1°Samuel 16:17-18</w:t>
      </w:r>
    </w:p>
    <w:p w:rsidR="00E84C4B" w:rsidRPr="00E84C4B" w:rsidRDefault="00E84C4B" w:rsidP="00C50668">
      <w:pPr>
        <w:pStyle w:val="Encabezadoderecho"/>
        <w:jc w:val="both"/>
        <w:rPr>
          <w:rStyle w:val="Ttulodellibro"/>
        </w:rPr>
      </w:pPr>
      <w:r w:rsidRPr="00E84C4B">
        <w:rPr>
          <w:rStyle w:val="Ttulodellibro"/>
        </w:rPr>
        <w:t xml:space="preserve">  Y Saúl respondió a sus criados: Buscadme, pues,  ahora alguno que </w:t>
      </w:r>
      <w:r w:rsidRPr="00E84C4B">
        <w:rPr>
          <w:rStyle w:val="Ttulodellibro"/>
          <w:b/>
        </w:rPr>
        <w:t>toque bien</w:t>
      </w:r>
      <w:r w:rsidRPr="00E84C4B">
        <w:rPr>
          <w:rStyle w:val="Ttulodellibro"/>
        </w:rPr>
        <w:t>,  y traédmelo.  Entonces uno de los criados respondió diciendo</w:t>
      </w:r>
      <w:r w:rsidR="0023145F" w:rsidRPr="00E84C4B">
        <w:rPr>
          <w:rStyle w:val="Ttulodellibro"/>
        </w:rPr>
        <w:t>: He</w:t>
      </w:r>
      <w:r w:rsidRPr="00E84C4B">
        <w:rPr>
          <w:rStyle w:val="Ttulodellibro"/>
        </w:rPr>
        <w:t xml:space="preserve"> aquí yo he visto a un hijo de Isaí de Belén,  que sabe tocar,  y es </w:t>
      </w:r>
      <w:r w:rsidRPr="00E84C4B">
        <w:rPr>
          <w:rStyle w:val="Ttulodellibro"/>
          <w:b/>
        </w:rPr>
        <w:t>valiente y vigoroso</w:t>
      </w:r>
      <w:r w:rsidRPr="00E84C4B">
        <w:rPr>
          <w:rStyle w:val="Ttulodellibro"/>
        </w:rPr>
        <w:t xml:space="preserve"> y </w:t>
      </w:r>
      <w:r w:rsidRPr="006F42AA">
        <w:rPr>
          <w:rStyle w:val="Ttulodellibro"/>
          <w:b/>
        </w:rPr>
        <w:t>hombre de guerra</w:t>
      </w:r>
      <w:r w:rsidRPr="00E84C4B">
        <w:rPr>
          <w:rStyle w:val="Ttulodellibro"/>
        </w:rPr>
        <w:t xml:space="preserve">,  </w:t>
      </w:r>
      <w:r w:rsidRPr="006F42AA">
        <w:rPr>
          <w:rStyle w:val="Ttulodellibro"/>
          <w:b/>
        </w:rPr>
        <w:t>prudente en sus palabras</w:t>
      </w:r>
      <w:r w:rsidRPr="00E84C4B">
        <w:rPr>
          <w:rStyle w:val="Ttulodellibro"/>
        </w:rPr>
        <w:t xml:space="preserve">,  y </w:t>
      </w:r>
      <w:r w:rsidRPr="0023145F">
        <w:rPr>
          <w:rStyle w:val="Ttulodellibro"/>
          <w:b/>
        </w:rPr>
        <w:t>hermoso</w:t>
      </w:r>
      <w:r w:rsidRPr="00E84C4B">
        <w:rPr>
          <w:rStyle w:val="Ttulodellibro"/>
        </w:rPr>
        <w:t xml:space="preserve">,  y </w:t>
      </w:r>
      <w:r w:rsidRPr="0023145F">
        <w:rPr>
          <w:rStyle w:val="Ttulodellibro"/>
          <w:b/>
        </w:rPr>
        <w:t>Jehová está con él</w:t>
      </w:r>
      <w:r w:rsidRPr="00E84C4B">
        <w:rPr>
          <w:rStyle w:val="Ttulodellibro"/>
        </w:rPr>
        <w:t xml:space="preserve">. </w:t>
      </w:r>
    </w:p>
    <w:p w:rsidR="0023145F" w:rsidRDefault="0023145F" w:rsidP="0023145F">
      <w:pPr>
        <w:rPr>
          <w:lang w:val="es-ES_tradnl"/>
        </w:rPr>
      </w:pPr>
      <w:r>
        <w:rPr>
          <w:lang w:val="es-ES_tradnl"/>
        </w:rPr>
        <w:t>Este texto nos muestra mucho de la Aptitud de David:</w:t>
      </w:r>
    </w:p>
    <w:p w:rsidR="00E84C4B" w:rsidRDefault="00E84C4B" w:rsidP="00C50668">
      <w:pPr>
        <w:pStyle w:val="Ttulo5"/>
        <w:jc w:val="both"/>
        <w:rPr>
          <w:lang w:val="es-ES_tradnl"/>
        </w:rPr>
      </w:pPr>
      <w:r>
        <w:rPr>
          <w:lang w:val="es-ES_tradnl"/>
        </w:rPr>
        <w:t xml:space="preserve">Tocaba bien: </w:t>
      </w:r>
    </w:p>
    <w:p w:rsidR="00E84C4B" w:rsidRDefault="00E0046E" w:rsidP="00C50668">
      <w:pPr>
        <w:jc w:val="both"/>
        <w:rPr>
          <w:lang w:val="es-ES_tradnl"/>
        </w:rPr>
      </w:pPr>
      <w:r w:rsidRPr="007E5269">
        <w:rPr>
          <w:lang w:val="es-ES_tradnl"/>
        </w:rPr>
        <w:t xml:space="preserve"> El Salmista sabe tocar su instrumento; pero </w:t>
      </w:r>
      <w:r w:rsidR="00E84C4B">
        <w:rPr>
          <w:lang w:val="es-ES_tradnl"/>
        </w:rPr>
        <w:t xml:space="preserve">busca hacerlo </w:t>
      </w:r>
      <w:r w:rsidRPr="007E5269">
        <w:rPr>
          <w:lang w:val="es-ES_tradnl"/>
        </w:rPr>
        <w:t xml:space="preserve">con excelencia. </w:t>
      </w:r>
      <w:r w:rsidR="00E84C4B">
        <w:rPr>
          <w:lang w:val="es-ES_tradnl"/>
        </w:rPr>
        <w:t>Muchos de Uds. son músicos con un potencial enorme.</w:t>
      </w:r>
    </w:p>
    <w:p w:rsidR="00E84C4B" w:rsidRDefault="00E84C4B" w:rsidP="00C50668">
      <w:pPr>
        <w:jc w:val="both"/>
        <w:rPr>
          <w:lang w:val="es-ES_tradnl"/>
        </w:rPr>
      </w:pPr>
      <w:r>
        <w:rPr>
          <w:lang w:val="es-ES_tradnl"/>
        </w:rPr>
        <w:lastRenderedPageBreak/>
        <w:t xml:space="preserve">Dijo en una ocasión Marcos Witt: </w:t>
      </w:r>
    </w:p>
    <w:p w:rsidR="00E84C4B" w:rsidRPr="00E84C4B" w:rsidRDefault="00E0046E" w:rsidP="00C50668">
      <w:pPr>
        <w:jc w:val="both"/>
        <w:rPr>
          <w:rStyle w:val="nfasissutil"/>
        </w:rPr>
      </w:pPr>
      <w:r w:rsidRPr="00E84C4B">
        <w:rPr>
          <w:rStyle w:val="nfasissutil"/>
        </w:rPr>
        <w:t xml:space="preserve">"Si solo sabes tocar en la nota de Sol, pues toca en la pura nota de Sol; pero con toda excelencia". </w:t>
      </w:r>
    </w:p>
    <w:p w:rsidR="00E84C4B" w:rsidRDefault="00E84C4B" w:rsidP="00C50668">
      <w:pPr>
        <w:jc w:val="both"/>
        <w:rPr>
          <w:lang w:val="es-ES_tradnl"/>
        </w:rPr>
      </w:pPr>
      <w:r>
        <w:rPr>
          <w:lang w:val="es-ES_tradnl"/>
        </w:rPr>
        <w:t>Darle lo EXCELENTE A DIOS, cuesta mucho sacrificio, cuesta horas de descanso, cuesta mucho dinero, pero sólo lo que  cuesta mucho, se valora mucho también.</w:t>
      </w:r>
    </w:p>
    <w:p w:rsidR="00E84C4B" w:rsidRPr="00E84C4B" w:rsidRDefault="00E84C4B" w:rsidP="0023145F">
      <w:pPr>
        <w:pStyle w:val="Citadestacada"/>
        <w:ind w:left="284" w:right="278"/>
        <w:rPr>
          <w:b/>
          <w:sz w:val="24"/>
          <w:lang w:val="es-ES_tradnl"/>
        </w:rPr>
      </w:pPr>
      <w:r w:rsidRPr="00E84C4B">
        <w:rPr>
          <w:b/>
          <w:sz w:val="24"/>
          <w:lang w:val="es-ES_tradnl"/>
        </w:rPr>
        <w:t xml:space="preserve">¿Qué </w:t>
      </w:r>
      <w:r w:rsidR="0023145F" w:rsidRPr="00E84C4B">
        <w:rPr>
          <w:b/>
          <w:sz w:val="24"/>
          <w:lang w:val="es-ES_tradnl"/>
        </w:rPr>
        <w:t>estás</w:t>
      </w:r>
      <w:r w:rsidRPr="00E84C4B">
        <w:rPr>
          <w:b/>
          <w:sz w:val="24"/>
          <w:lang w:val="es-ES_tradnl"/>
        </w:rPr>
        <w:t xml:space="preserve"> haciendo para buscar la excelencia como músico?</w:t>
      </w:r>
    </w:p>
    <w:p w:rsidR="00E84C4B" w:rsidRDefault="00E84C4B" w:rsidP="00C50668">
      <w:pPr>
        <w:pStyle w:val="Ttulo5"/>
        <w:jc w:val="both"/>
        <w:rPr>
          <w:lang w:val="es-ES_tradnl"/>
        </w:rPr>
      </w:pPr>
      <w:r>
        <w:rPr>
          <w:lang w:val="es-ES_tradnl"/>
        </w:rPr>
        <w:t xml:space="preserve">Valiente y vigoroso: </w:t>
      </w:r>
    </w:p>
    <w:p w:rsidR="00E84C4B" w:rsidRDefault="00E84C4B" w:rsidP="00C50668">
      <w:pPr>
        <w:jc w:val="both"/>
        <w:rPr>
          <w:lang w:val="es-ES_tradnl"/>
        </w:rPr>
      </w:pPr>
      <w:r>
        <w:rPr>
          <w:lang w:val="es-ES_tradnl"/>
        </w:rPr>
        <w:t xml:space="preserve">Recordemos ahora el Currículum de David: </w:t>
      </w:r>
    </w:p>
    <w:p w:rsidR="00E84C4B" w:rsidRDefault="00E84C4B" w:rsidP="00C50668">
      <w:pPr>
        <w:jc w:val="both"/>
        <w:rPr>
          <w:lang w:val="es-ES_tradnl"/>
        </w:rPr>
      </w:pPr>
      <w:r>
        <w:rPr>
          <w:lang w:val="es-ES_tradnl"/>
        </w:rPr>
        <w:t xml:space="preserve">Enfrentaba a </w:t>
      </w:r>
      <w:r w:rsidR="0023145F">
        <w:rPr>
          <w:lang w:val="es-ES_tradnl"/>
        </w:rPr>
        <w:t>o</w:t>
      </w:r>
      <w:r>
        <w:rPr>
          <w:lang w:val="es-ES_tradnl"/>
        </w:rPr>
        <w:t xml:space="preserve">sos y </w:t>
      </w:r>
      <w:r w:rsidR="0023145F">
        <w:rPr>
          <w:lang w:val="es-ES_tradnl"/>
        </w:rPr>
        <w:t>l</w:t>
      </w:r>
      <w:r>
        <w:rPr>
          <w:lang w:val="es-ES_tradnl"/>
        </w:rPr>
        <w:t xml:space="preserve">eones, </w:t>
      </w:r>
      <w:r w:rsidR="0023145F">
        <w:rPr>
          <w:lang w:val="es-ES_tradnl"/>
        </w:rPr>
        <w:t>guerreros</w:t>
      </w:r>
      <w:r>
        <w:rPr>
          <w:lang w:val="es-ES_tradnl"/>
        </w:rPr>
        <w:t xml:space="preserve"> gigante</w:t>
      </w:r>
      <w:r w:rsidR="0023145F">
        <w:rPr>
          <w:lang w:val="es-ES_tradnl"/>
        </w:rPr>
        <w:t>s</w:t>
      </w:r>
      <w:r>
        <w:rPr>
          <w:lang w:val="es-ES_tradnl"/>
        </w:rPr>
        <w:t xml:space="preserve"> de casi tres metros de alto</w:t>
      </w:r>
      <w:r w:rsidR="00455182">
        <w:rPr>
          <w:lang w:val="es-ES_tradnl"/>
        </w:rPr>
        <w:t xml:space="preserve"> y todo con sus propias manos y una sencilla onda.</w:t>
      </w:r>
    </w:p>
    <w:p w:rsidR="00455182" w:rsidRPr="00E84C4B" w:rsidRDefault="00455182" w:rsidP="00C50668">
      <w:pPr>
        <w:jc w:val="both"/>
        <w:rPr>
          <w:lang w:val="es-ES_tradnl"/>
        </w:rPr>
      </w:pPr>
      <w:r>
        <w:rPr>
          <w:lang w:val="es-ES_tradnl"/>
        </w:rPr>
        <w:t>Valiente no es quien no siente miedo, sino quien enfrenta las circunstancias, independientemente de los resultados. Sabiendo que es “su deber hacerlo”.</w:t>
      </w:r>
    </w:p>
    <w:p w:rsidR="00E0046E" w:rsidRPr="007E5269" w:rsidRDefault="006F42AA" w:rsidP="00C50668">
      <w:pPr>
        <w:jc w:val="both"/>
        <w:rPr>
          <w:lang w:val="es-ES_tradnl"/>
        </w:rPr>
      </w:pPr>
      <w:r>
        <w:rPr>
          <w:lang w:val="es-ES_tradnl"/>
        </w:rPr>
        <w:t xml:space="preserve">Debemos elegir </w:t>
      </w:r>
      <w:r w:rsidR="00E0046E" w:rsidRPr="007E5269">
        <w:rPr>
          <w:lang w:val="es-ES_tradnl"/>
        </w:rPr>
        <w:t>ser valientes y enfrentar a este enemigo vencido. No nos dejemos ganar con un perdedor. Luchemos usando nuestras armas (Efesios 6) por sobre todo recordemos que "somos más que vencedores" (Romanos 8:38).</w:t>
      </w:r>
    </w:p>
    <w:p w:rsidR="006F42AA" w:rsidRDefault="006F42AA" w:rsidP="00C50668">
      <w:pPr>
        <w:pStyle w:val="Ttulo5"/>
        <w:jc w:val="both"/>
        <w:rPr>
          <w:lang w:val="es-ES_tradnl"/>
        </w:rPr>
      </w:pPr>
      <w:r>
        <w:rPr>
          <w:lang w:val="es-ES_tradnl"/>
        </w:rPr>
        <w:t>Hombre de Guerra</w:t>
      </w:r>
    </w:p>
    <w:p w:rsidR="006F42AA" w:rsidRDefault="00E0046E" w:rsidP="00C50668">
      <w:pPr>
        <w:jc w:val="both"/>
        <w:rPr>
          <w:lang w:val="es-ES_tradnl"/>
        </w:rPr>
      </w:pPr>
      <w:r w:rsidRPr="007E5269">
        <w:rPr>
          <w:lang w:val="es-ES_tradnl"/>
        </w:rPr>
        <w:t xml:space="preserve">La batalla del hijo de Dios está </w:t>
      </w:r>
      <w:r w:rsidR="0023145F" w:rsidRPr="007E5269">
        <w:rPr>
          <w:lang w:val="es-ES_tradnl"/>
        </w:rPr>
        <w:t>más</w:t>
      </w:r>
      <w:r w:rsidRPr="007E5269">
        <w:rPr>
          <w:lang w:val="es-ES_tradnl"/>
        </w:rPr>
        <w:t xml:space="preserve"> allá de las armas y de las estrategias militares que podamos conocer. </w:t>
      </w:r>
      <w:r w:rsidR="006F42AA">
        <w:rPr>
          <w:lang w:val="es-ES_tradnl"/>
        </w:rPr>
        <w:t>C</w:t>
      </w:r>
      <w:r w:rsidRPr="007E5269">
        <w:rPr>
          <w:lang w:val="es-ES_tradnl"/>
        </w:rPr>
        <w:t xml:space="preserve">ualquier batalla contra este enemigo </w:t>
      </w:r>
      <w:r w:rsidR="006F42AA">
        <w:rPr>
          <w:lang w:val="es-ES_tradnl"/>
        </w:rPr>
        <w:t xml:space="preserve"> </w:t>
      </w:r>
      <w:r w:rsidRPr="007E5269">
        <w:rPr>
          <w:lang w:val="es-ES_tradnl"/>
        </w:rPr>
        <w:t xml:space="preserve">se la gana de rodillas y con </w:t>
      </w:r>
      <w:r w:rsidRPr="007E5269">
        <w:rPr>
          <w:u w:val="single"/>
          <w:lang w:val="es-ES_tradnl"/>
        </w:rPr>
        <w:t>convicciones firmes</w:t>
      </w:r>
      <w:r w:rsidR="006F42AA">
        <w:rPr>
          <w:lang w:val="es-ES_tradnl"/>
        </w:rPr>
        <w:t xml:space="preserve"> tales como las que tuvo David</w:t>
      </w:r>
      <w:r w:rsidRPr="007E5269">
        <w:rPr>
          <w:lang w:val="es-ES_tradnl"/>
        </w:rPr>
        <w:t xml:space="preserve">. </w:t>
      </w:r>
      <w:r w:rsidR="006F42AA">
        <w:rPr>
          <w:lang w:val="es-ES_tradnl"/>
        </w:rPr>
        <w:t xml:space="preserve"> </w:t>
      </w:r>
    </w:p>
    <w:p w:rsidR="006F42AA" w:rsidRDefault="006F42AA" w:rsidP="00C50668">
      <w:pPr>
        <w:pStyle w:val="Ttulo5"/>
        <w:jc w:val="both"/>
        <w:rPr>
          <w:lang w:val="es-ES_tradnl"/>
        </w:rPr>
      </w:pPr>
      <w:r>
        <w:rPr>
          <w:lang w:val="es-ES_tradnl"/>
        </w:rPr>
        <w:t>Prudente en sus palabras</w:t>
      </w:r>
    </w:p>
    <w:p w:rsidR="0023145F" w:rsidRDefault="006F42AA" w:rsidP="00C50668">
      <w:pPr>
        <w:jc w:val="both"/>
        <w:rPr>
          <w:lang w:val="es-ES_tradnl"/>
        </w:rPr>
      </w:pPr>
      <w:r>
        <w:rPr>
          <w:lang w:val="es-ES_tradnl"/>
        </w:rPr>
        <w:t xml:space="preserve">Auch!, eso dolió.  </w:t>
      </w:r>
      <w:r w:rsidR="00E0046E" w:rsidRPr="007E5269">
        <w:rPr>
          <w:lang w:val="es-ES_tradnl"/>
        </w:rPr>
        <w:t>Muchos</w:t>
      </w:r>
      <w:r>
        <w:rPr>
          <w:lang w:val="es-ES_tradnl"/>
        </w:rPr>
        <w:t xml:space="preserve"> tenemos problemas con esto.</w:t>
      </w:r>
      <w:r w:rsidR="00E0046E" w:rsidRPr="007E5269">
        <w:rPr>
          <w:lang w:val="es-ES_tradnl"/>
        </w:rPr>
        <w:t xml:space="preserve">, </w:t>
      </w:r>
      <w:r>
        <w:rPr>
          <w:lang w:val="es-ES_tradnl"/>
        </w:rPr>
        <w:t xml:space="preserve">como si no supiésemos que </w:t>
      </w:r>
      <w:r w:rsidR="00E0046E" w:rsidRPr="007E5269">
        <w:rPr>
          <w:lang w:val="es-ES_tradnl"/>
        </w:rPr>
        <w:t xml:space="preserve">es que nuestro Padre es detallista y vamos a rendir cuentas de las "pequeñas palabritas" que mencionamos. Ya sabemos que de la abundancia del corazón habla la boca. </w:t>
      </w:r>
      <w:r w:rsidR="0023145F">
        <w:rPr>
          <w:lang w:val="es-ES_tradnl"/>
        </w:rPr>
        <w:t xml:space="preserve"> </w:t>
      </w:r>
    </w:p>
    <w:p w:rsidR="0023145F" w:rsidRDefault="006F42AA" w:rsidP="00C50668">
      <w:pPr>
        <w:jc w:val="both"/>
        <w:rPr>
          <w:lang w:val="es-ES_tradnl"/>
        </w:rPr>
      </w:pPr>
      <w:r>
        <w:rPr>
          <w:lang w:val="es-ES_tradnl"/>
        </w:rPr>
        <w:lastRenderedPageBreak/>
        <w:t xml:space="preserve">El secreto es: </w:t>
      </w:r>
      <w:r w:rsidR="00E0046E" w:rsidRPr="007E5269">
        <w:rPr>
          <w:lang w:val="es-ES_tradnl"/>
        </w:rPr>
        <w:t xml:space="preserve">llenar nuestro corazón de cosas que valen la pena. David lo sabía y por eso dijo: "En mi Corazón he guardado tus dichos, para no pecar contra ti." (Salmos 119:11). </w:t>
      </w:r>
    </w:p>
    <w:p w:rsidR="00E0046E" w:rsidRPr="007E5269" w:rsidRDefault="00E0046E" w:rsidP="00C50668">
      <w:pPr>
        <w:jc w:val="both"/>
        <w:rPr>
          <w:lang w:val="es-ES_tradnl"/>
        </w:rPr>
      </w:pPr>
      <w:r w:rsidRPr="007E5269">
        <w:rPr>
          <w:lang w:val="es-ES_tradnl"/>
        </w:rPr>
        <w:t>¿</w:t>
      </w:r>
      <w:r w:rsidR="0073387F" w:rsidRPr="007E5269">
        <w:rPr>
          <w:lang w:val="es-ES_tradnl"/>
        </w:rPr>
        <w:t>Cómo</w:t>
      </w:r>
      <w:r w:rsidRPr="007E5269">
        <w:rPr>
          <w:lang w:val="es-ES_tradnl"/>
        </w:rPr>
        <w:t xml:space="preserve"> andamos en la memorización de la Palabra? ¿Usamos la Palabra?. El desafío para todos nosotros; </w:t>
      </w:r>
      <w:r w:rsidR="0023145F">
        <w:rPr>
          <w:lang w:val="es-ES_tradnl"/>
        </w:rPr>
        <w:t xml:space="preserve">es </w:t>
      </w:r>
      <w:r w:rsidRPr="007E5269">
        <w:rPr>
          <w:lang w:val="es-ES_tradnl"/>
        </w:rPr>
        <w:t>que digan: "Ese músico es prudente en sus palabras...".</w:t>
      </w:r>
    </w:p>
    <w:p w:rsidR="006F42AA" w:rsidRDefault="006F42AA" w:rsidP="00C50668">
      <w:pPr>
        <w:pStyle w:val="Ttulo5"/>
        <w:jc w:val="both"/>
        <w:rPr>
          <w:lang w:val="es-ES_tradnl"/>
        </w:rPr>
      </w:pPr>
      <w:r>
        <w:rPr>
          <w:lang w:val="es-ES_tradnl"/>
        </w:rPr>
        <w:t>Hermoso</w:t>
      </w:r>
    </w:p>
    <w:p w:rsidR="00A01AB4" w:rsidRDefault="00A01AB4" w:rsidP="00C50668">
      <w:pPr>
        <w:jc w:val="both"/>
        <w:rPr>
          <w:lang w:val="es-ES_tradnl"/>
        </w:rPr>
      </w:pPr>
      <w:r>
        <w:rPr>
          <w:lang w:val="es-ES_tradnl"/>
        </w:rPr>
        <w:t>¿</w:t>
      </w:r>
      <w:r w:rsidR="0073387F">
        <w:rPr>
          <w:lang w:val="es-ES_tradnl"/>
        </w:rPr>
        <w:t>Será</w:t>
      </w:r>
      <w:r>
        <w:rPr>
          <w:lang w:val="es-ES_tradnl"/>
        </w:rPr>
        <w:t xml:space="preserve"> que los feos no pueden ser Salmistas? No lo creo</w:t>
      </w:r>
      <w:r w:rsidR="0023145F">
        <w:rPr>
          <w:lang w:val="es-ES_tradnl"/>
        </w:rPr>
        <w:t>,</w:t>
      </w:r>
      <w:r>
        <w:rPr>
          <w:lang w:val="es-ES_tradnl"/>
        </w:rPr>
        <w:t xml:space="preserve"> </w:t>
      </w:r>
      <w:r w:rsidR="0023145F">
        <w:rPr>
          <w:lang w:val="es-ES_tradnl"/>
        </w:rPr>
        <w:t xml:space="preserve">porque </w:t>
      </w:r>
      <w:r>
        <w:rPr>
          <w:lang w:val="es-ES_tradnl"/>
        </w:rPr>
        <w:t xml:space="preserve"> la hermosura no consiste solamente en la belleza natural. Hay una belleza que surge de la dedicación, la pulcritud y de la importancia que le damos a ministrar para Dios y cuál es el aspecto con que lo hacemos.</w:t>
      </w:r>
    </w:p>
    <w:p w:rsidR="00A01AB4" w:rsidRDefault="0023145F" w:rsidP="00C50668">
      <w:pPr>
        <w:jc w:val="both"/>
        <w:rPr>
          <w:lang w:val="es-ES_tradnl"/>
        </w:rPr>
      </w:pPr>
      <w:r>
        <w:rPr>
          <w:lang w:val="es-ES_tradnl"/>
        </w:rPr>
        <w:t>Nuestra</w:t>
      </w:r>
      <w:r w:rsidR="00A01AB4">
        <w:rPr>
          <w:lang w:val="es-ES_tradnl"/>
        </w:rPr>
        <w:t xml:space="preserve"> presencia exterior refleja lo que pasa por dentro y si por fuera doy lástima, ¿Qué creen que pasa por dentro?</w:t>
      </w:r>
    </w:p>
    <w:p w:rsidR="00F46165" w:rsidRDefault="00A01AB4" w:rsidP="0023145F">
      <w:pPr>
        <w:pStyle w:val="Ttulo5"/>
        <w:rPr>
          <w:lang w:val="es-ES_tradnl"/>
        </w:rPr>
      </w:pPr>
      <w:r>
        <w:rPr>
          <w:lang w:val="es-ES_tradnl"/>
        </w:rPr>
        <w:t xml:space="preserve"> </w:t>
      </w:r>
      <w:r w:rsidR="00F46165">
        <w:rPr>
          <w:lang w:val="es-ES_tradnl"/>
        </w:rPr>
        <w:t>Jehová está con él</w:t>
      </w:r>
    </w:p>
    <w:p w:rsidR="00F46165" w:rsidRDefault="00E0046E" w:rsidP="00C50668">
      <w:pPr>
        <w:jc w:val="both"/>
      </w:pPr>
      <w:r w:rsidRPr="007E5269">
        <w:t>¿</w:t>
      </w:r>
      <w:r w:rsidR="00F46165" w:rsidRPr="007E5269">
        <w:t>Cómo</w:t>
      </w:r>
      <w:r w:rsidRPr="007E5269">
        <w:t xml:space="preserve"> logró esto David? "David conocía a su Dios". </w:t>
      </w:r>
    </w:p>
    <w:p w:rsidR="00E0046E" w:rsidRPr="007E5269" w:rsidRDefault="0087125A" w:rsidP="00C50668">
      <w:pPr>
        <w:jc w:val="both"/>
        <w:rPr>
          <w:lang w:val="es-ES_tradnl"/>
        </w:rPr>
      </w:pPr>
      <w:r>
        <w:t>Estimado</w:t>
      </w:r>
      <w:r w:rsidR="00E0046E" w:rsidRPr="007E5269">
        <w:t xml:space="preserve"> músico, ¿Conocemos de Dios? ¿Conoc</w:t>
      </w:r>
      <w:r>
        <w:t>emos de verdad a nuestro Dios?  Como</w:t>
      </w:r>
      <w:r w:rsidR="00E0046E" w:rsidRPr="007E5269">
        <w:t xml:space="preserve"> hijos de Dios, tenemos el privilegio de acceder a su presencia en cualquier momento</w:t>
      </w:r>
      <w:r>
        <w:t>.</w:t>
      </w:r>
      <w:r w:rsidR="00E0046E" w:rsidRPr="007E5269">
        <w:t xml:space="preserve"> El problema es </w:t>
      </w:r>
      <w:r>
        <w:t xml:space="preserve">cuando </w:t>
      </w:r>
      <w:r w:rsidR="00E0046E" w:rsidRPr="007E5269">
        <w:t xml:space="preserve">no lo hacemos, creemos que es suficiente lo que sabemos de Él, es por eso que muchas veces caemos y no estamos listos para hacer un "contraataque" a las tentaciones. </w:t>
      </w:r>
    </w:p>
    <w:p w:rsidR="0087125A" w:rsidRDefault="0087125A" w:rsidP="0073387F">
      <w:pPr>
        <w:pStyle w:val="Ttulo1"/>
        <w:rPr>
          <w:lang w:val="es-ES_tradnl"/>
        </w:rPr>
      </w:pPr>
      <w:r>
        <w:rPr>
          <w:lang w:val="es-ES_tradnl"/>
        </w:rPr>
        <w:t>Conclusión</w:t>
      </w:r>
    </w:p>
    <w:p w:rsidR="0087125A" w:rsidRDefault="00E0046E" w:rsidP="00C50668">
      <w:pPr>
        <w:jc w:val="both"/>
        <w:rPr>
          <w:lang w:val="es-ES_tradnl"/>
        </w:rPr>
      </w:pPr>
      <w:r w:rsidRPr="007E5269">
        <w:rPr>
          <w:lang w:val="es-ES_tradnl"/>
        </w:rPr>
        <w:t>Tenemos un gran trabajo por realizar y necesitamos poner mucho de nuestra parte para que nuestra vida refleje lo que hablamos y lo que creemos.</w:t>
      </w:r>
      <w:r w:rsidR="0087125A">
        <w:rPr>
          <w:lang w:val="es-ES_tradnl"/>
        </w:rPr>
        <w:t xml:space="preserve"> Entonces sí podremos decir que somos Salmistas.</w:t>
      </w:r>
    </w:p>
    <w:p w:rsidR="00E0046E" w:rsidRPr="007E5269" w:rsidRDefault="00E0046E" w:rsidP="00C50668">
      <w:pPr>
        <w:jc w:val="both"/>
        <w:rPr>
          <w:lang w:val="es-ES_tradnl"/>
        </w:rPr>
      </w:pPr>
      <w:r w:rsidRPr="007E5269">
        <w:rPr>
          <w:lang w:val="es-ES_tradnl"/>
        </w:rPr>
        <w:t xml:space="preserve">La música es una instrumento muy poderoso, </w:t>
      </w:r>
      <w:r w:rsidR="0087125A">
        <w:rPr>
          <w:lang w:val="es-ES_tradnl"/>
        </w:rPr>
        <w:t>para bendición, pero también lo usa el enemigo para destrucción.</w:t>
      </w:r>
      <w:r w:rsidRPr="007E5269">
        <w:rPr>
          <w:lang w:val="es-ES_tradnl"/>
        </w:rPr>
        <w:t xml:space="preserve"> ¿Qué haremos nosotros? ¿Estamos preparados? ¿Estamos listos para mostrar a unos verdaderos adoradores?.</w:t>
      </w:r>
    </w:p>
    <w:sectPr w:rsidR="00E0046E" w:rsidRPr="007E5269" w:rsidSect="00C50668">
      <w:type w:val="continuous"/>
      <w:pgSz w:w="11907" w:h="16839" w:code="1"/>
      <w:pgMar w:top="1418" w:right="1418" w:bottom="1418" w:left="1418" w:header="709" w:footer="709" w:gutter="0"/>
      <w:cols w:num="2" w:space="57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7287" w:rsidRDefault="00867287">
      <w:pPr>
        <w:spacing w:after="0" w:line="240" w:lineRule="auto"/>
      </w:pPr>
      <w:r>
        <w:separator/>
      </w:r>
    </w:p>
  </w:endnote>
  <w:endnote w:type="continuationSeparator" w:id="0">
    <w:p w:rsidR="00867287" w:rsidRDefault="008672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5AB" w:rsidRDefault="00217284">
    <w:pPr>
      <w:pStyle w:val="Piedepginaizquierdo"/>
    </w:pPr>
    <w:r>
      <w:rPr>
        <w:color w:val="9FB8CD" w:themeColor="accent2"/>
      </w:rPr>
      <w:sym w:font="Wingdings 3" w:char="F07D"/>
    </w:r>
    <w:r>
      <w:t xml:space="preserve"> Página </w:t>
    </w:r>
    <w:fldSimple w:instr=" PAGE  \* Arabic  \* MERGEFORMAT ">
      <w:r w:rsidR="0073387F">
        <w:rPr>
          <w:noProof/>
        </w:rPr>
        <w:t>2</w:t>
      </w:r>
    </w:fldSimple>
  </w:p>
  <w:p w:rsidR="008925AB" w:rsidRDefault="008925A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5AB" w:rsidRDefault="00217284">
    <w:pPr>
      <w:pStyle w:val="Piedepginaderecho"/>
    </w:pPr>
    <w:r>
      <w:rPr>
        <w:color w:val="9FB8CD" w:themeColor="accent2"/>
      </w:rPr>
      <w:sym w:font="Wingdings 3" w:char="F07D"/>
    </w:r>
    <w:r>
      <w:t xml:space="preserve"> Página </w:t>
    </w:r>
    <w:fldSimple w:instr=" PAGE  \* Arabic  \* MERGEFORMAT ">
      <w:r w:rsidR="0073387F">
        <w:rPr>
          <w:noProof/>
        </w:rPr>
        <w:t>3</w:t>
      </w:r>
    </w:fldSimple>
  </w:p>
  <w:p w:rsidR="008925AB" w:rsidRDefault="008925A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7287" w:rsidRDefault="00867287">
      <w:pPr>
        <w:spacing w:after="0" w:line="240" w:lineRule="auto"/>
      </w:pPr>
      <w:r>
        <w:separator/>
      </w:r>
    </w:p>
  </w:footnote>
  <w:footnote w:type="continuationSeparator" w:id="0">
    <w:p w:rsidR="00867287" w:rsidRDefault="008672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5AB" w:rsidRDefault="007033F3">
    <w:pPr>
      <w:pStyle w:val="Encabezadoizquierdo"/>
      <w:jc w:val="right"/>
    </w:pPr>
    <w:sdt>
      <w:sdtPr>
        <w:rPr>
          <w:color w:val="9FB8CD" w:themeColor="accent2"/>
        </w:rPr>
        <w:alias w:val="Autor"/>
        <w:id w:val="26426779"/>
        <w:placeholder>
          <w:docPart w:val="F9E8D3FC78F1403FA29DDBC8E65CBCC6"/>
        </w:placeholder>
        <w:dataBinding w:prefixMappings="xmlns:ns0='http://purl.org/dc/elements/1.1/' xmlns:ns1='http://schemas.openxmlformats.org/package/2006/metadata/core-properties' " w:xpath="/ns1:coreProperties[1]/ns0:creator[1]" w:storeItemID="{6C3C8BC8-F283-45AE-878A-BAB7291924A1}"/>
        <w:text/>
      </w:sdtPr>
      <w:sdtContent>
        <w:r w:rsidR="00E60EBC">
          <w:rPr>
            <w:color w:val="9FB8CD" w:themeColor="accent2"/>
            <w:lang w:val="es-AR"/>
          </w:rPr>
          <w:t>Adrian Fols</w:t>
        </w:r>
      </w:sdtContent>
    </w:sdt>
    <w:r w:rsidR="00217284">
      <w:rPr>
        <w:color w:val="9FB8CD" w:themeColor="accent2"/>
      </w:rPr>
      <w:sym w:font="Wingdings 3" w:char="F07D"/>
    </w:r>
    <w:r w:rsidR="00217284">
      <w:t xml:space="preserve"> </w:t>
    </w:r>
    <w:sdt>
      <w:sdtPr>
        <w:alias w:val="Título"/>
        <w:id w:val="26426780"/>
        <w:placeholder>
          <w:docPart w:val="27D7D4C33F29429A9CA1553B664DED94"/>
        </w:placeholder>
        <w:dataBinding w:prefixMappings="xmlns:ns0='http://schemas.openxmlformats.org/package/2006/metadata/core-properties' xmlns:ns1='http://purl.org/dc/elements/1.1/'" w:xpath="/ns0:coreProperties[1]/ns1:title[1]" w:storeItemID="{6C3C8BC8-F283-45AE-878A-BAB7291924A1}"/>
        <w:text/>
      </w:sdtPr>
      <w:sdtContent>
        <w:r w:rsidR="007C0664">
          <w:rPr>
            <w:lang w:val="es-AR"/>
          </w:rPr>
          <w:t>El Salmista</w:t>
        </w:r>
      </w:sdtContent>
    </w:sdt>
  </w:p>
  <w:p w:rsidR="008925AB" w:rsidRDefault="008925AB">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5AB" w:rsidRDefault="00217284">
    <w:pPr>
      <w:pStyle w:val="Encabezadoderecho"/>
      <w:jc w:val="left"/>
    </w:pPr>
    <w:r>
      <w:rPr>
        <w:color w:val="9FB8CD" w:themeColor="accent2"/>
      </w:rPr>
      <w:sym w:font="Wingdings 3" w:char="F07D"/>
    </w:r>
    <w:r>
      <w:t xml:space="preserve"> </w:t>
    </w:r>
    <w:sdt>
      <w:sdtPr>
        <w:alias w:val="Título"/>
        <w:id w:val="26426781"/>
        <w:placeholder>
          <w:docPart w:val="59E1BE4CED5847CFA1E369233A9BC994"/>
        </w:placeholder>
        <w:dataBinding w:prefixMappings="xmlns:ns0='http://schemas.openxmlformats.org/package/2006/metadata/core-properties' xmlns:ns1='http://purl.org/dc/elements/1.1/'" w:xpath="/ns0:coreProperties[1]/ns1:title[1]" w:storeItemID="{6C3C8BC8-F283-45AE-878A-BAB7291924A1}"/>
        <w:text/>
      </w:sdtPr>
      <w:sdtContent>
        <w:r w:rsidR="007C0664">
          <w:rPr>
            <w:lang w:val="es-AR"/>
          </w:rPr>
          <w:t>El Salmista</w:t>
        </w:r>
      </w:sdtContent>
    </w:sdt>
  </w:p>
  <w:p w:rsidR="008925AB" w:rsidRDefault="008925A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F0C434A"/>
    <w:lvl w:ilvl="0">
      <w:start w:val="1"/>
      <w:numFmt w:val="bullet"/>
      <w:pStyle w:val="Listaconvietas5"/>
      <w:lvlText w:val=""/>
      <w:lvlJc w:val="left"/>
      <w:pPr>
        <w:ind w:left="1800"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Listaconvietas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Listaconvietas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Listaconvietas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Listaconvietas"/>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20C14DE3"/>
    <w:multiLevelType w:val="hybridMultilevel"/>
    <w:tmpl w:val="52F038F8"/>
    <w:lvl w:ilvl="0" w:tplc="94B80000">
      <w:start w:val="1"/>
      <w:numFmt w:val="decimal"/>
      <w:lvlText w:val="%1."/>
      <w:lvlJc w:val="left"/>
      <w:pPr>
        <w:ind w:left="504" w:hanging="360"/>
      </w:pPr>
      <w:rPr>
        <w:rFonts w:hint="default"/>
      </w:rPr>
    </w:lvl>
    <w:lvl w:ilvl="1" w:tplc="2C0A0019" w:tentative="1">
      <w:start w:val="1"/>
      <w:numFmt w:val="lowerLetter"/>
      <w:lvlText w:val="%2."/>
      <w:lvlJc w:val="left"/>
      <w:pPr>
        <w:ind w:left="1224" w:hanging="360"/>
      </w:pPr>
    </w:lvl>
    <w:lvl w:ilvl="2" w:tplc="2C0A001B" w:tentative="1">
      <w:start w:val="1"/>
      <w:numFmt w:val="lowerRoman"/>
      <w:lvlText w:val="%3."/>
      <w:lvlJc w:val="right"/>
      <w:pPr>
        <w:ind w:left="1944" w:hanging="180"/>
      </w:pPr>
    </w:lvl>
    <w:lvl w:ilvl="3" w:tplc="2C0A000F" w:tentative="1">
      <w:start w:val="1"/>
      <w:numFmt w:val="decimal"/>
      <w:lvlText w:val="%4."/>
      <w:lvlJc w:val="left"/>
      <w:pPr>
        <w:ind w:left="2664" w:hanging="360"/>
      </w:pPr>
    </w:lvl>
    <w:lvl w:ilvl="4" w:tplc="2C0A0019" w:tentative="1">
      <w:start w:val="1"/>
      <w:numFmt w:val="lowerLetter"/>
      <w:lvlText w:val="%5."/>
      <w:lvlJc w:val="left"/>
      <w:pPr>
        <w:ind w:left="3384" w:hanging="360"/>
      </w:pPr>
    </w:lvl>
    <w:lvl w:ilvl="5" w:tplc="2C0A001B" w:tentative="1">
      <w:start w:val="1"/>
      <w:numFmt w:val="lowerRoman"/>
      <w:lvlText w:val="%6."/>
      <w:lvlJc w:val="right"/>
      <w:pPr>
        <w:ind w:left="4104" w:hanging="180"/>
      </w:pPr>
    </w:lvl>
    <w:lvl w:ilvl="6" w:tplc="2C0A000F" w:tentative="1">
      <w:start w:val="1"/>
      <w:numFmt w:val="decimal"/>
      <w:lvlText w:val="%7."/>
      <w:lvlJc w:val="left"/>
      <w:pPr>
        <w:ind w:left="4824" w:hanging="360"/>
      </w:pPr>
    </w:lvl>
    <w:lvl w:ilvl="7" w:tplc="2C0A0019" w:tentative="1">
      <w:start w:val="1"/>
      <w:numFmt w:val="lowerLetter"/>
      <w:lvlText w:val="%8."/>
      <w:lvlJc w:val="left"/>
      <w:pPr>
        <w:ind w:left="5544" w:hanging="360"/>
      </w:pPr>
    </w:lvl>
    <w:lvl w:ilvl="8" w:tplc="2C0A001B" w:tentative="1">
      <w:start w:val="1"/>
      <w:numFmt w:val="lowerRoman"/>
      <w:lvlText w:val="%9."/>
      <w:lvlJc w:val="right"/>
      <w:pPr>
        <w:ind w:left="6264" w:hanging="180"/>
      </w:pPr>
    </w:lvl>
  </w:abstractNum>
  <w:abstractNum w:abstractNumId="6">
    <w:nsid w:val="3C4E3E2F"/>
    <w:multiLevelType w:val="singleLevel"/>
    <w:tmpl w:val="0C0A000F"/>
    <w:lvl w:ilvl="0">
      <w:start w:val="1"/>
      <w:numFmt w:val="decimal"/>
      <w:lvlText w:val="%1."/>
      <w:lvlJc w:val="left"/>
      <w:pPr>
        <w:tabs>
          <w:tab w:val="num" w:pos="360"/>
        </w:tabs>
        <w:ind w:left="360" w:hanging="360"/>
      </w:pPr>
    </w:lvl>
  </w:abstractNum>
  <w:abstractNum w:abstractNumId="7">
    <w:nsid w:val="646542F8"/>
    <w:multiLevelType w:val="singleLevel"/>
    <w:tmpl w:val="CA8848AE"/>
    <w:lvl w:ilvl="0">
      <w:start w:val="1"/>
      <w:numFmt w:val="bullet"/>
      <w:lvlText w:val=""/>
      <w:lvlJc w:val="left"/>
      <w:pPr>
        <w:tabs>
          <w:tab w:val="num" w:pos="360"/>
        </w:tabs>
        <w:ind w:left="36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7"/>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09"/>
  <w:hyphenationZone w:val="420"/>
  <w:evenAndOddHeaders/>
  <w:drawingGridHorizontalSpacing w:val="100"/>
  <w:displayHorizontalDrawingGridEvery w:val="2"/>
  <w:characterSpacingControl w:val="doNotCompress"/>
  <w:footnotePr>
    <w:footnote w:id="-1"/>
    <w:footnote w:id="0"/>
  </w:footnotePr>
  <w:endnotePr>
    <w:endnote w:id="-1"/>
    <w:endnote w:id="0"/>
  </w:endnotePr>
  <w:compat/>
  <w:rsids>
    <w:rsidRoot w:val="005F079B"/>
    <w:rsid w:val="000353CE"/>
    <w:rsid w:val="000F08F5"/>
    <w:rsid w:val="001435DA"/>
    <w:rsid w:val="001A6636"/>
    <w:rsid w:val="001E0CFD"/>
    <w:rsid w:val="00205716"/>
    <w:rsid w:val="00217284"/>
    <w:rsid w:val="0023145F"/>
    <w:rsid w:val="00455182"/>
    <w:rsid w:val="004B3CE2"/>
    <w:rsid w:val="004C458D"/>
    <w:rsid w:val="00537825"/>
    <w:rsid w:val="0055688C"/>
    <w:rsid w:val="005D4AB0"/>
    <w:rsid w:val="005F079B"/>
    <w:rsid w:val="00665F1E"/>
    <w:rsid w:val="006E60F8"/>
    <w:rsid w:val="006F42AA"/>
    <w:rsid w:val="007033F3"/>
    <w:rsid w:val="0073387F"/>
    <w:rsid w:val="0074001D"/>
    <w:rsid w:val="00795602"/>
    <w:rsid w:val="007C0664"/>
    <w:rsid w:val="007E5269"/>
    <w:rsid w:val="00821598"/>
    <w:rsid w:val="00867287"/>
    <w:rsid w:val="0087125A"/>
    <w:rsid w:val="008925AB"/>
    <w:rsid w:val="008C7E7A"/>
    <w:rsid w:val="00902F1F"/>
    <w:rsid w:val="00920C9C"/>
    <w:rsid w:val="00981561"/>
    <w:rsid w:val="009A2321"/>
    <w:rsid w:val="00A01AB4"/>
    <w:rsid w:val="00A50AB1"/>
    <w:rsid w:val="00AC7DBC"/>
    <w:rsid w:val="00B00548"/>
    <w:rsid w:val="00B93447"/>
    <w:rsid w:val="00BF4842"/>
    <w:rsid w:val="00C271B3"/>
    <w:rsid w:val="00C50668"/>
    <w:rsid w:val="00C665B3"/>
    <w:rsid w:val="00E0046E"/>
    <w:rsid w:val="00E13BD7"/>
    <w:rsid w:val="00E210E6"/>
    <w:rsid w:val="00E35791"/>
    <w:rsid w:val="00E60EBC"/>
    <w:rsid w:val="00E84C4B"/>
    <w:rsid w:val="00F46165"/>
    <w:rsid w:val="00F5089E"/>
    <w:rsid w:val="00F95D84"/>
  </w:rsids>
  <m:mathPr>
    <m:mathFont m:val="Cambria Math"/>
    <m:brkBin m:val="before"/>
    <m:brkBinSub m:val="--"/>
    <m:smallFrac m:val="off"/>
    <m:dispDef/>
    <m:lMargin m:val="0"/>
    <m:rMargin m:val="0"/>
    <m:defJc m:val="centerGroup"/>
    <m:wrapIndent m:val="1440"/>
    <m:intLim m:val="undOvr"/>
    <m:naryLim m:val="subSup"/>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5AB"/>
    <w:rPr>
      <w:rFonts w:eastAsiaTheme="minorEastAsia"/>
      <w:color w:val="000000" w:themeColor="text1"/>
      <w:sz w:val="20"/>
      <w:szCs w:val="20"/>
      <w:lang w:val="es-ES"/>
    </w:rPr>
  </w:style>
  <w:style w:type="paragraph" w:styleId="Ttulo1">
    <w:name w:val="heading 1"/>
    <w:basedOn w:val="Normal"/>
    <w:next w:val="Normal"/>
    <w:link w:val="Ttulo1Car"/>
    <w:uiPriority w:val="9"/>
    <w:qFormat/>
    <w:rsid w:val="008925AB"/>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eastAsiaTheme="majorEastAsia" w:hAnsiTheme="majorHAnsi" w:cstheme="majorBidi"/>
      <w:color w:val="FFFFFF" w:themeColor="background1"/>
      <w:spacing w:val="5"/>
    </w:rPr>
  </w:style>
  <w:style w:type="paragraph" w:styleId="Ttulo2">
    <w:name w:val="heading 2"/>
    <w:basedOn w:val="Normal"/>
    <w:next w:val="Normal"/>
    <w:link w:val="Ttulo2Car"/>
    <w:uiPriority w:val="9"/>
    <w:qFormat/>
    <w:rsid w:val="008925AB"/>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eastAsiaTheme="majorEastAsia" w:hAnsiTheme="majorHAnsi" w:cstheme="majorBidi"/>
      <w:color w:val="628BAD" w:themeColor="accent2" w:themeShade="BF"/>
      <w:spacing w:val="5"/>
    </w:rPr>
  </w:style>
  <w:style w:type="paragraph" w:styleId="Ttulo3">
    <w:name w:val="heading 3"/>
    <w:basedOn w:val="Normal"/>
    <w:next w:val="Normal"/>
    <w:link w:val="Ttulo3Car"/>
    <w:uiPriority w:val="9"/>
    <w:unhideWhenUsed/>
    <w:qFormat/>
    <w:rsid w:val="008925AB"/>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eastAsiaTheme="majorEastAsia" w:hAnsiTheme="majorHAnsi" w:cstheme="majorBidi"/>
      <w:color w:val="595959" w:themeColor="text1" w:themeTint="A6"/>
      <w:spacing w:val="5"/>
    </w:rPr>
  </w:style>
  <w:style w:type="paragraph" w:styleId="Ttulo4">
    <w:name w:val="heading 4"/>
    <w:basedOn w:val="Normal"/>
    <w:next w:val="Normal"/>
    <w:link w:val="Ttulo4Car"/>
    <w:uiPriority w:val="9"/>
    <w:unhideWhenUsed/>
    <w:qFormat/>
    <w:rsid w:val="008925AB"/>
    <w:pPr>
      <w:pBdr>
        <w:bottom w:val="single" w:sz="6" w:space="1" w:color="A6A6A6" w:themeColor="background1" w:themeShade="A6"/>
      </w:pBdr>
      <w:spacing w:before="200" w:after="80"/>
      <w:outlineLvl w:val="3"/>
    </w:pPr>
    <w:rPr>
      <w:rFonts w:asciiTheme="majorHAnsi" w:eastAsiaTheme="majorEastAsia" w:hAnsiTheme="majorHAnsi" w:cstheme="majorBidi"/>
      <w:color w:val="595959" w:themeColor="text1" w:themeTint="A6"/>
    </w:rPr>
  </w:style>
  <w:style w:type="paragraph" w:styleId="Ttulo5">
    <w:name w:val="heading 5"/>
    <w:basedOn w:val="Normal"/>
    <w:next w:val="Normal"/>
    <w:link w:val="Ttulo5Car"/>
    <w:uiPriority w:val="9"/>
    <w:unhideWhenUsed/>
    <w:qFormat/>
    <w:rsid w:val="008925AB"/>
    <w:pPr>
      <w:pBdr>
        <w:bottom w:val="dashed" w:sz="4" w:space="1" w:color="A6A6A6" w:themeColor="background1" w:themeShade="A6"/>
      </w:pBdr>
      <w:spacing w:before="200" w:after="8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8925AB"/>
    <w:pPr>
      <w:spacing w:before="200" w:after="80"/>
      <w:outlineLvl w:val="5"/>
    </w:pPr>
    <w:rPr>
      <w:rFonts w:asciiTheme="majorHAnsi" w:eastAsiaTheme="majorEastAsia" w:hAnsiTheme="majorHAnsi" w:cstheme="majorBidi"/>
      <w:b/>
      <w:bCs/>
      <w:color w:val="7F7F7F" w:themeColor="background1" w:themeShade="7F"/>
      <w:sz w:val="18"/>
      <w:szCs w:val="18"/>
    </w:rPr>
  </w:style>
  <w:style w:type="paragraph" w:styleId="Ttulo7">
    <w:name w:val="heading 7"/>
    <w:basedOn w:val="Normal"/>
    <w:next w:val="Normal"/>
    <w:link w:val="Ttulo7Car"/>
    <w:uiPriority w:val="9"/>
    <w:semiHidden/>
    <w:unhideWhenUsed/>
    <w:qFormat/>
    <w:rsid w:val="008925AB"/>
    <w:pPr>
      <w:spacing w:before="200" w:after="80"/>
      <w:outlineLvl w:val="6"/>
    </w:pPr>
    <w:rPr>
      <w:rFonts w:asciiTheme="majorHAnsi" w:eastAsiaTheme="majorEastAsia" w:hAnsiTheme="majorHAnsi" w:cstheme="majorBidi"/>
      <w:b/>
      <w:bCs/>
      <w:i/>
      <w:iCs/>
      <w:color w:val="808080" w:themeColor="background1" w:themeShade="80"/>
      <w:sz w:val="18"/>
      <w:szCs w:val="18"/>
    </w:rPr>
  </w:style>
  <w:style w:type="paragraph" w:styleId="Ttulo8">
    <w:name w:val="heading 8"/>
    <w:basedOn w:val="Normal"/>
    <w:next w:val="Normal"/>
    <w:link w:val="Ttulo8Car"/>
    <w:uiPriority w:val="9"/>
    <w:semiHidden/>
    <w:unhideWhenUsed/>
    <w:qFormat/>
    <w:rsid w:val="008925AB"/>
    <w:pPr>
      <w:spacing w:before="200" w:after="80"/>
      <w:outlineLvl w:val="7"/>
    </w:pPr>
    <w:rPr>
      <w:rFonts w:asciiTheme="majorHAnsi" w:eastAsiaTheme="majorEastAsia" w:hAnsiTheme="majorHAnsi" w:cstheme="majorBidi"/>
      <w:color w:val="9FB8CD" w:themeColor="accent2"/>
      <w:sz w:val="18"/>
      <w:szCs w:val="18"/>
    </w:rPr>
  </w:style>
  <w:style w:type="paragraph" w:styleId="Ttulo9">
    <w:name w:val="heading 9"/>
    <w:basedOn w:val="Normal"/>
    <w:next w:val="Normal"/>
    <w:link w:val="Ttulo9Car"/>
    <w:uiPriority w:val="9"/>
    <w:semiHidden/>
    <w:unhideWhenUsed/>
    <w:qFormat/>
    <w:rsid w:val="008925AB"/>
    <w:pPr>
      <w:spacing w:before="200" w:after="80"/>
      <w:outlineLvl w:val="8"/>
    </w:pPr>
    <w:rPr>
      <w:rFonts w:asciiTheme="majorHAnsi" w:eastAsiaTheme="majorEastAsia" w:hAnsiTheme="majorHAnsi" w:cstheme="majorBidi"/>
      <w:i/>
      <w:iCs/>
      <w:color w:val="9FB8CD" w:themeColor="accent2"/>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25AB"/>
    <w:rPr>
      <w:rFonts w:asciiTheme="majorHAnsi" w:eastAsiaTheme="majorEastAsia" w:hAnsiTheme="majorHAnsi" w:cstheme="majorBidi"/>
      <w:color w:val="FFFFFF" w:themeColor="background1"/>
      <w:spacing w:val="5"/>
      <w:sz w:val="20"/>
      <w:shd w:val="clear" w:color="auto" w:fill="9FB8CD" w:themeFill="accent2"/>
    </w:rPr>
  </w:style>
  <w:style w:type="character" w:customStyle="1" w:styleId="Ttulo2Car">
    <w:name w:val="Título 2 Car"/>
    <w:basedOn w:val="Fuentedeprrafopredeter"/>
    <w:link w:val="Ttulo2"/>
    <w:uiPriority w:val="9"/>
    <w:rsid w:val="008925AB"/>
    <w:rPr>
      <w:rFonts w:asciiTheme="majorHAnsi" w:eastAsiaTheme="majorEastAsia" w:hAnsiTheme="majorHAnsi" w:cstheme="majorBidi"/>
      <w:color w:val="628BAD" w:themeColor="accent2" w:themeShade="BF"/>
      <w:spacing w:val="5"/>
      <w:sz w:val="20"/>
    </w:rPr>
  </w:style>
  <w:style w:type="character" w:customStyle="1" w:styleId="Ttulo3Car">
    <w:name w:val="Título 3 Car"/>
    <w:basedOn w:val="Fuentedeprrafopredeter"/>
    <w:link w:val="Ttulo3"/>
    <w:uiPriority w:val="9"/>
    <w:rsid w:val="008925AB"/>
    <w:rPr>
      <w:rFonts w:asciiTheme="majorHAnsi" w:eastAsiaTheme="majorEastAsia" w:hAnsiTheme="majorHAnsi" w:cstheme="majorBidi"/>
      <w:color w:val="595959" w:themeColor="text1" w:themeTint="A6"/>
      <w:spacing w:val="5"/>
      <w:sz w:val="20"/>
    </w:rPr>
  </w:style>
  <w:style w:type="paragraph" w:styleId="Ttulo">
    <w:name w:val="Title"/>
    <w:basedOn w:val="Normal"/>
    <w:link w:val="TtuloCar"/>
    <w:uiPriority w:val="10"/>
    <w:qFormat/>
    <w:rsid w:val="008925AB"/>
    <w:pPr>
      <w:spacing w:line="240" w:lineRule="auto"/>
    </w:pPr>
    <w:rPr>
      <w:rFonts w:asciiTheme="majorHAnsi" w:eastAsiaTheme="majorEastAsia" w:hAnsiTheme="majorHAnsi" w:cstheme="majorBidi"/>
      <w:color w:val="9FB8CD" w:themeColor="accent2"/>
      <w:sz w:val="52"/>
      <w:szCs w:val="52"/>
    </w:rPr>
  </w:style>
  <w:style w:type="character" w:customStyle="1" w:styleId="TtuloCar">
    <w:name w:val="Título Car"/>
    <w:basedOn w:val="Fuentedeprrafopredeter"/>
    <w:link w:val="Ttulo"/>
    <w:uiPriority w:val="10"/>
    <w:rsid w:val="008925AB"/>
    <w:rPr>
      <w:rFonts w:asciiTheme="majorHAnsi" w:eastAsiaTheme="majorEastAsia" w:hAnsiTheme="majorHAnsi" w:cstheme="majorBidi"/>
      <w:color w:val="9FB8CD" w:themeColor="accent2"/>
      <w:sz w:val="52"/>
      <w:szCs w:val="52"/>
    </w:rPr>
  </w:style>
  <w:style w:type="paragraph" w:styleId="Subttulo">
    <w:name w:val="Subtitle"/>
    <w:basedOn w:val="Normal"/>
    <w:link w:val="SubttuloCar"/>
    <w:uiPriority w:val="11"/>
    <w:qFormat/>
    <w:rsid w:val="008925AB"/>
    <w:pPr>
      <w:spacing w:after="720" w:line="240" w:lineRule="auto"/>
    </w:pPr>
    <w:rPr>
      <w:rFonts w:asciiTheme="majorHAnsi" w:eastAsiaTheme="majorEastAsia" w:hAnsiTheme="majorHAnsi" w:cstheme="majorBidi"/>
      <w:color w:val="9FB8CD" w:themeColor="accent2"/>
      <w:sz w:val="24"/>
      <w:szCs w:val="24"/>
    </w:rPr>
  </w:style>
  <w:style w:type="character" w:customStyle="1" w:styleId="SubttuloCar">
    <w:name w:val="Subtítulo Car"/>
    <w:basedOn w:val="Fuentedeprrafopredeter"/>
    <w:link w:val="Subttulo"/>
    <w:uiPriority w:val="11"/>
    <w:rsid w:val="008925AB"/>
    <w:rPr>
      <w:rFonts w:asciiTheme="majorHAnsi" w:eastAsiaTheme="majorEastAsia" w:hAnsiTheme="majorHAnsi" w:cstheme="majorBidi"/>
      <w:color w:val="9FB8CD" w:themeColor="accent2"/>
      <w:sz w:val="24"/>
      <w:szCs w:val="24"/>
    </w:rPr>
  </w:style>
  <w:style w:type="paragraph" w:styleId="Epgrafe">
    <w:name w:val="caption"/>
    <w:basedOn w:val="Normal"/>
    <w:next w:val="Normal"/>
    <w:uiPriority w:val="35"/>
    <w:unhideWhenUsed/>
    <w:rsid w:val="008925AB"/>
    <w:pPr>
      <w:spacing w:after="0" w:line="240" w:lineRule="auto"/>
    </w:pPr>
    <w:rPr>
      <w:rFonts w:asciiTheme="majorHAnsi" w:eastAsiaTheme="majorEastAsia" w:hAnsiTheme="majorHAnsi" w:cstheme="majorBidi"/>
      <w:color w:val="9FB8CD" w:themeColor="accent2"/>
      <w:sz w:val="16"/>
      <w:szCs w:val="16"/>
    </w:rPr>
  </w:style>
  <w:style w:type="paragraph" w:styleId="Sinespaciado">
    <w:name w:val="No Spacing"/>
    <w:basedOn w:val="Normal"/>
    <w:uiPriority w:val="99"/>
    <w:qFormat/>
    <w:rsid w:val="008925AB"/>
    <w:pPr>
      <w:spacing w:after="0" w:line="240" w:lineRule="auto"/>
    </w:pPr>
  </w:style>
  <w:style w:type="paragraph" w:styleId="Textodeglobo">
    <w:name w:val="Balloon Text"/>
    <w:basedOn w:val="Normal"/>
    <w:link w:val="TextodegloboCar"/>
    <w:uiPriority w:val="99"/>
    <w:semiHidden/>
    <w:unhideWhenUsed/>
    <w:rsid w:val="008925AB"/>
    <w:rPr>
      <w:rFonts w:hAnsi="Tahoma"/>
      <w:sz w:val="16"/>
      <w:szCs w:val="16"/>
    </w:rPr>
  </w:style>
  <w:style w:type="character" w:customStyle="1" w:styleId="TextodegloboCar">
    <w:name w:val="Texto de globo Car"/>
    <w:basedOn w:val="Fuentedeprrafopredeter"/>
    <w:link w:val="Textodeglobo"/>
    <w:uiPriority w:val="99"/>
    <w:semiHidden/>
    <w:rsid w:val="008925AB"/>
    <w:rPr>
      <w:rFonts w:eastAsiaTheme="minorEastAsia" w:hAnsi="Tahoma"/>
      <w:color w:val="000000" w:themeColor="text1"/>
      <w:sz w:val="16"/>
      <w:szCs w:val="16"/>
      <w:lang w:val="es-ES"/>
    </w:rPr>
  </w:style>
  <w:style w:type="character" w:styleId="Ttulodellibro">
    <w:name w:val="Book Title"/>
    <w:basedOn w:val="Fuentedeprrafopredeter"/>
    <w:uiPriority w:val="33"/>
    <w:qFormat/>
    <w:rsid w:val="008925AB"/>
    <w:rPr>
      <w:rFonts w:asciiTheme="majorHAnsi" w:eastAsiaTheme="majorEastAsia" w:hAnsiTheme="majorHAnsi" w:cstheme="majorBidi"/>
      <w:bCs w:val="0"/>
      <w:i/>
      <w:iCs/>
      <w:color w:val="8E736A" w:themeColor="accent6"/>
      <w:sz w:val="20"/>
      <w:szCs w:val="20"/>
      <w:lang w:val="es-ES"/>
    </w:rPr>
  </w:style>
  <w:style w:type="character" w:styleId="nfasis">
    <w:name w:val="Emphasis"/>
    <w:uiPriority w:val="20"/>
    <w:qFormat/>
    <w:rsid w:val="008925AB"/>
    <w:rPr>
      <w:rFonts w:eastAsiaTheme="minorEastAsia" w:cstheme="minorBidi"/>
      <w:b/>
      <w:bCs/>
      <w:i/>
      <w:iCs/>
      <w:spacing w:val="0"/>
      <w:szCs w:val="20"/>
      <w:lang w:val="es-ES"/>
    </w:rPr>
  </w:style>
  <w:style w:type="paragraph" w:styleId="Piedepgina">
    <w:name w:val="footer"/>
    <w:basedOn w:val="Normal"/>
    <w:link w:val="PiedepginaCar"/>
    <w:uiPriority w:val="99"/>
    <w:unhideWhenUsed/>
    <w:rsid w:val="008925AB"/>
    <w:pPr>
      <w:tabs>
        <w:tab w:val="center" w:pos="4320"/>
        <w:tab w:val="right" w:pos="8640"/>
      </w:tabs>
    </w:pPr>
  </w:style>
  <w:style w:type="character" w:customStyle="1" w:styleId="PiedepginaCar">
    <w:name w:val="Pie de página Car"/>
    <w:basedOn w:val="Fuentedeprrafopredeter"/>
    <w:link w:val="Piedepgina"/>
    <w:uiPriority w:val="99"/>
    <w:rsid w:val="008925AB"/>
    <w:rPr>
      <w:color w:val="000000" w:themeColor="text1"/>
      <w:sz w:val="20"/>
    </w:rPr>
  </w:style>
  <w:style w:type="paragraph" w:styleId="Encabezado">
    <w:name w:val="header"/>
    <w:basedOn w:val="Normal"/>
    <w:link w:val="EncabezadoCar"/>
    <w:uiPriority w:val="99"/>
    <w:unhideWhenUsed/>
    <w:rsid w:val="008925AB"/>
    <w:pPr>
      <w:tabs>
        <w:tab w:val="center" w:pos="4320"/>
        <w:tab w:val="right" w:pos="8640"/>
      </w:tabs>
    </w:pPr>
  </w:style>
  <w:style w:type="character" w:customStyle="1" w:styleId="EncabezadoCar">
    <w:name w:val="Encabezado Car"/>
    <w:basedOn w:val="Fuentedeprrafopredeter"/>
    <w:link w:val="Encabezado"/>
    <w:uiPriority w:val="99"/>
    <w:rsid w:val="008925AB"/>
    <w:rPr>
      <w:color w:val="000000" w:themeColor="text1"/>
      <w:sz w:val="20"/>
    </w:rPr>
  </w:style>
  <w:style w:type="character" w:customStyle="1" w:styleId="Ttulo4Car">
    <w:name w:val="Título 4 Car"/>
    <w:basedOn w:val="Fuentedeprrafopredeter"/>
    <w:link w:val="Ttulo4"/>
    <w:uiPriority w:val="9"/>
    <w:rsid w:val="008925AB"/>
    <w:rPr>
      <w:rFonts w:asciiTheme="majorHAnsi" w:eastAsiaTheme="majorEastAsia" w:hAnsiTheme="majorHAnsi" w:cstheme="majorBidi"/>
      <w:color w:val="595959" w:themeColor="text1" w:themeTint="A6"/>
      <w:sz w:val="20"/>
    </w:rPr>
  </w:style>
  <w:style w:type="character" w:customStyle="1" w:styleId="Ttulo5Car">
    <w:name w:val="Título 5 Car"/>
    <w:basedOn w:val="Fuentedeprrafopredeter"/>
    <w:link w:val="Ttulo5"/>
    <w:uiPriority w:val="9"/>
    <w:rsid w:val="008925AB"/>
    <w:rPr>
      <w:rFonts w:asciiTheme="majorHAnsi" w:eastAsiaTheme="majorEastAsia" w:hAnsiTheme="majorHAnsi" w:cstheme="majorBidi"/>
      <w:color w:val="404040" w:themeColor="text1" w:themeTint="BF"/>
      <w:sz w:val="20"/>
    </w:rPr>
  </w:style>
  <w:style w:type="character" w:customStyle="1" w:styleId="Ttulo6Car">
    <w:name w:val="Título 6 Car"/>
    <w:basedOn w:val="Fuentedeprrafopredeter"/>
    <w:link w:val="Ttulo6"/>
    <w:uiPriority w:val="9"/>
    <w:semiHidden/>
    <w:rsid w:val="008925AB"/>
    <w:rPr>
      <w:rFonts w:asciiTheme="majorHAnsi" w:eastAsiaTheme="majorEastAsia" w:hAnsiTheme="majorHAnsi" w:cstheme="majorBidi"/>
      <w:b/>
      <w:bCs/>
      <w:color w:val="7F7F7F" w:themeColor="background1" w:themeShade="7F"/>
      <w:sz w:val="18"/>
      <w:szCs w:val="18"/>
    </w:rPr>
  </w:style>
  <w:style w:type="character" w:customStyle="1" w:styleId="Ttulo7Car">
    <w:name w:val="Título 7 Car"/>
    <w:basedOn w:val="Fuentedeprrafopredeter"/>
    <w:link w:val="Ttulo7"/>
    <w:uiPriority w:val="9"/>
    <w:semiHidden/>
    <w:rsid w:val="008925AB"/>
    <w:rPr>
      <w:rFonts w:asciiTheme="majorHAnsi" w:eastAsiaTheme="majorEastAsia" w:hAnsiTheme="majorHAnsi" w:cstheme="majorBidi"/>
      <w:b/>
      <w:bCs/>
      <w:i/>
      <w:iCs/>
      <w:color w:val="808080" w:themeColor="background1" w:themeShade="80"/>
      <w:sz w:val="18"/>
      <w:szCs w:val="18"/>
    </w:rPr>
  </w:style>
  <w:style w:type="character" w:customStyle="1" w:styleId="Ttulo8Car">
    <w:name w:val="Título 8 Car"/>
    <w:basedOn w:val="Fuentedeprrafopredeter"/>
    <w:link w:val="Ttulo8"/>
    <w:uiPriority w:val="9"/>
    <w:semiHidden/>
    <w:rsid w:val="008925AB"/>
    <w:rPr>
      <w:rFonts w:asciiTheme="majorHAnsi" w:eastAsiaTheme="majorEastAsia" w:hAnsiTheme="majorHAnsi" w:cstheme="majorBidi"/>
      <w:color w:val="9FB8CD" w:themeColor="accent2"/>
      <w:sz w:val="18"/>
      <w:szCs w:val="18"/>
    </w:rPr>
  </w:style>
  <w:style w:type="character" w:customStyle="1" w:styleId="Ttulo9Car">
    <w:name w:val="Título 9 Car"/>
    <w:basedOn w:val="Fuentedeprrafopredeter"/>
    <w:link w:val="Ttulo9"/>
    <w:uiPriority w:val="9"/>
    <w:semiHidden/>
    <w:rsid w:val="008925AB"/>
    <w:rPr>
      <w:rFonts w:asciiTheme="majorHAnsi" w:eastAsiaTheme="majorEastAsia" w:hAnsiTheme="majorHAnsi" w:cstheme="majorBidi"/>
      <w:i/>
      <w:iCs/>
      <w:color w:val="9FB8CD" w:themeColor="accent2"/>
      <w:sz w:val="18"/>
      <w:szCs w:val="18"/>
    </w:rPr>
  </w:style>
  <w:style w:type="character" w:styleId="nfasisintenso">
    <w:name w:val="Intense Emphasis"/>
    <w:basedOn w:val="Fuentedeprrafopredeter"/>
    <w:uiPriority w:val="21"/>
    <w:qFormat/>
    <w:rsid w:val="008925AB"/>
    <w:rPr>
      <w:b/>
      <w:bCs/>
      <w:i/>
      <w:iCs/>
      <w:color w:val="BAC737" w:themeColor="accent3" w:themeShade="BF"/>
      <w:sz w:val="20"/>
    </w:rPr>
  </w:style>
  <w:style w:type="paragraph" w:styleId="Citadestacada">
    <w:name w:val="Intense Quote"/>
    <w:basedOn w:val="Normal"/>
    <w:link w:val="CitadestacadaCar"/>
    <w:uiPriority w:val="30"/>
    <w:qFormat/>
    <w:rsid w:val="008925AB"/>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eastAsiaTheme="majorEastAsia" w:hAnsiTheme="majorHAnsi" w:cstheme="majorBidi"/>
      <w:i/>
      <w:iCs/>
      <w:color w:val="FFFFFF" w:themeColor="background1"/>
    </w:rPr>
  </w:style>
  <w:style w:type="character" w:customStyle="1" w:styleId="CitadestacadaCar">
    <w:name w:val="Cita destacada Car"/>
    <w:basedOn w:val="Fuentedeprrafopredeter"/>
    <w:link w:val="Citadestacada"/>
    <w:uiPriority w:val="30"/>
    <w:rsid w:val="008925AB"/>
    <w:rPr>
      <w:rFonts w:asciiTheme="majorHAnsi" w:eastAsiaTheme="majorEastAsia" w:hAnsiTheme="majorHAnsi" w:cstheme="majorBidi"/>
      <w:i/>
      <w:iCs/>
      <w:color w:val="FFFFFF" w:themeColor="background1"/>
      <w:sz w:val="20"/>
      <w:shd w:val="clear" w:color="auto" w:fill="9FB8CD" w:themeFill="accent2"/>
    </w:rPr>
  </w:style>
  <w:style w:type="character" w:styleId="Referenciaintensa">
    <w:name w:val="Intense Reference"/>
    <w:basedOn w:val="Fuentedeprrafopredeter"/>
    <w:uiPriority w:val="32"/>
    <w:qFormat/>
    <w:rsid w:val="008925AB"/>
    <w:rPr>
      <w:b/>
      <w:bCs/>
      <w:color w:val="525A7D" w:themeColor="accent1" w:themeShade="BF"/>
      <w:sz w:val="20"/>
      <w:u w:val="single"/>
    </w:rPr>
  </w:style>
  <w:style w:type="paragraph" w:styleId="Listaconvietas">
    <w:name w:val="List Bullet"/>
    <w:basedOn w:val="Normal"/>
    <w:uiPriority w:val="36"/>
    <w:unhideWhenUsed/>
    <w:qFormat/>
    <w:rsid w:val="008925AB"/>
    <w:pPr>
      <w:numPr>
        <w:numId w:val="11"/>
      </w:numPr>
      <w:spacing w:after="120"/>
      <w:contextualSpacing/>
    </w:pPr>
  </w:style>
  <w:style w:type="paragraph" w:styleId="Listaconvietas2">
    <w:name w:val="List Bullet 2"/>
    <w:basedOn w:val="Normal"/>
    <w:uiPriority w:val="36"/>
    <w:unhideWhenUsed/>
    <w:qFormat/>
    <w:rsid w:val="008925AB"/>
    <w:pPr>
      <w:numPr>
        <w:numId w:val="12"/>
      </w:numPr>
      <w:spacing w:after="120"/>
      <w:contextualSpacing/>
    </w:pPr>
  </w:style>
  <w:style w:type="paragraph" w:styleId="Listaconvietas3">
    <w:name w:val="List Bullet 3"/>
    <w:basedOn w:val="Normal"/>
    <w:uiPriority w:val="36"/>
    <w:unhideWhenUsed/>
    <w:qFormat/>
    <w:rsid w:val="008925AB"/>
    <w:pPr>
      <w:numPr>
        <w:numId w:val="13"/>
      </w:numPr>
      <w:spacing w:after="120"/>
      <w:contextualSpacing/>
    </w:pPr>
  </w:style>
  <w:style w:type="paragraph" w:styleId="Listaconvietas4">
    <w:name w:val="List Bullet 4"/>
    <w:basedOn w:val="Normal"/>
    <w:uiPriority w:val="36"/>
    <w:unhideWhenUsed/>
    <w:qFormat/>
    <w:rsid w:val="008925AB"/>
    <w:pPr>
      <w:numPr>
        <w:numId w:val="14"/>
      </w:numPr>
      <w:spacing w:after="120"/>
      <w:contextualSpacing/>
    </w:pPr>
  </w:style>
  <w:style w:type="paragraph" w:styleId="Listaconvietas5">
    <w:name w:val="List Bullet 5"/>
    <w:basedOn w:val="Normal"/>
    <w:uiPriority w:val="36"/>
    <w:unhideWhenUsed/>
    <w:qFormat/>
    <w:rsid w:val="008925AB"/>
    <w:pPr>
      <w:numPr>
        <w:numId w:val="15"/>
      </w:numPr>
      <w:spacing w:after="120"/>
      <w:contextualSpacing/>
    </w:pPr>
  </w:style>
  <w:style w:type="character" w:styleId="Textodelmarcadordeposicin">
    <w:name w:val="Placeholder Text"/>
    <w:basedOn w:val="Fuentedeprrafopredeter"/>
    <w:uiPriority w:val="99"/>
    <w:semiHidden/>
    <w:rsid w:val="008925AB"/>
    <w:rPr>
      <w:color w:val="808080"/>
    </w:rPr>
  </w:style>
  <w:style w:type="paragraph" w:styleId="Cita">
    <w:name w:val="Quote"/>
    <w:basedOn w:val="Normal"/>
    <w:link w:val="CitaCar"/>
    <w:uiPriority w:val="29"/>
    <w:qFormat/>
    <w:rsid w:val="008925AB"/>
    <w:rPr>
      <w:i/>
      <w:iCs/>
      <w:color w:val="7F7F7F" w:themeColor="background1" w:themeShade="7F"/>
    </w:rPr>
  </w:style>
  <w:style w:type="character" w:customStyle="1" w:styleId="CitaCar">
    <w:name w:val="Cita Car"/>
    <w:basedOn w:val="Fuentedeprrafopredeter"/>
    <w:link w:val="Cita"/>
    <w:uiPriority w:val="29"/>
    <w:rsid w:val="008925AB"/>
    <w:rPr>
      <w:i/>
      <w:iCs/>
      <w:color w:val="7F7F7F" w:themeColor="background1" w:themeShade="7F"/>
      <w:sz w:val="20"/>
    </w:rPr>
  </w:style>
  <w:style w:type="character" w:styleId="Textoennegrita">
    <w:name w:val="Strong"/>
    <w:uiPriority w:val="22"/>
    <w:qFormat/>
    <w:rsid w:val="008925AB"/>
    <w:rPr>
      <w:rFonts w:asciiTheme="minorHAnsi" w:eastAsiaTheme="minorEastAsia" w:hAnsiTheme="minorHAnsi" w:cstheme="minorBidi"/>
      <w:b/>
      <w:bCs/>
      <w:iCs w:val="0"/>
      <w:color w:val="9FB8CD" w:themeColor="accent2"/>
      <w:szCs w:val="20"/>
      <w:lang w:val="es-ES"/>
    </w:rPr>
  </w:style>
  <w:style w:type="character" w:styleId="nfasissutil">
    <w:name w:val="Subtle Emphasis"/>
    <w:basedOn w:val="Fuentedeprrafopredeter"/>
    <w:uiPriority w:val="19"/>
    <w:qFormat/>
    <w:rsid w:val="008925AB"/>
    <w:rPr>
      <w:i/>
      <w:iCs/>
      <w:color w:val="737373" w:themeColor="text1" w:themeTint="8C"/>
      <w:kern w:val="16"/>
      <w:sz w:val="20"/>
    </w:rPr>
  </w:style>
  <w:style w:type="character" w:styleId="Referenciasutil">
    <w:name w:val="Subtle Reference"/>
    <w:basedOn w:val="Fuentedeprrafopredeter"/>
    <w:uiPriority w:val="31"/>
    <w:qFormat/>
    <w:rsid w:val="008925AB"/>
    <w:rPr>
      <w:color w:val="737373" w:themeColor="text1" w:themeTint="8C"/>
      <w:sz w:val="20"/>
      <w:u w:val="single"/>
    </w:rPr>
  </w:style>
  <w:style w:type="table" w:styleId="Tablaconcuadrcula">
    <w:name w:val="Table Grid"/>
    <w:basedOn w:val="Tablanormal"/>
    <w:uiPriority w:val="1"/>
    <w:rsid w:val="008925AB"/>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semiHidden/>
    <w:unhideWhenUsed/>
    <w:qFormat/>
    <w:rsid w:val="008925AB"/>
    <w:pPr>
      <w:tabs>
        <w:tab w:val="right" w:leader="dot" w:pos="8630"/>
      </w:tabs>
      <w:spacing w:after="40" w:line="240" w:lineRule="auto"/>
    </w:pPr>
    <w:rPr>
      <w:smallCaps/>
      <w:noProof/>
      <w:color w:val="9FB8CD" w:themeColor="accent2"/>
    </w:rPr>
  </w:style>
  <w:style w:type="paragraph" w:styleId="TDC2">
    <w:name w:val="toc 2"/>
    <w:basedOn w:val="Normal"/>
    <w:next w:val="Normal"/>
    <w:autoRedefine/>
    <w:uiPriority w:val="99"/>
    <w:semiHidden/>
    <w:unhideWhenUsed/>
    <w:qFormat/>
    <w:rsid w:val="008925AB"/>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8925AB"/>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8925AB"/>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8925AB"/>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8925AB"/>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8925AB"/>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8925AB"/>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8925AB"/>
    <w:pPr>
      <w:tabs>
        <w:tab w:val="right" w:leader="dot" w:pos="8630"/>
      </w:tabs>
      <w:spacing w:after="40" w:line="240" w:lineRule="auto"/>
      <w:ind w:left="1760"/>
    </w:pPr>
    <w:rPr>
      <w:smallCaps/>
      <w:noProof/>
    </w:rPr>
  </w:style>
  <w:style w:type="paragraph" w:customStyle="1" w:styleId="Piedepginaizquierdo">
    <w:name w:val="Pie de página izquierdo"/>
    <w:basedOn w:val="Normal"/>
    <w:next w:val="Normal"/>
    <w:uiPriority w:val="35"/>
    <w:qFormat/>
    <w:rsid w:val="008925AB"/>
    <w:pPr>
      <w:pBdr>
        <w:top w:val="dashed" w:sz="4" w:space="18" w:color="7F7F7F" w:themeColor="text1" w:themeTint="80"/>
      </w:pBdr>
      <w:tabs>
        <w:tab w:val="center" w:pos="4320"/>
        <w:tab w:val="right" w:pos="8640"/>
      </w:tabs>
      <w:spacing w:line="240" w:lineRule="auto"/>
      <w:contextualSpacing/>
    </w:pPr>
    <w:rPr>
      <w:color w:val="7F7F7F" w:themeColor="text1" w:themeTint="80"/>
    </w:rPr>
  </w:style>
  <w:style w:type="paragraph" w:customStyle="1" w:styleId="Piedepginaderecho">
    <w:name w:val="Pie de página derecho"/>
    <w:basedOn w:val="Piedepgina"/>
    <w:uiPriority w:val="35"/>
    <w:qFormat/>
    <w:rsid w:val="008925AB"/>
    <w:pPr>
      <w:pBdr>
        <w:top w:val="dashed" w:sz="4" w:space="18" w:color="7F7F7F"/>
      </w:pBdr>
      <w:spacing w:line="240" w:lineRule="auto"/>
      <w:contextualSpacing/>
      <w:jc w:val="right"/>
    </w:pPr>
    <w:rPr>
      <w:color w:val="7F7F7F" w:themeColor="text1" w:themeTint="80"/>
    </w:rPr>
  </w:style>
  <w:style w:type="paragraph" w:customStyle="1" w:styleId="Primerapginadeencabezado">
    <w:name w:val="Primera página de encabezado"/>
    <w:basedOn w:val="Normal"/>
    <w:next w:val="Normal"/>
    <w:uiPriority w:val="39"/>
    <w:rsid w:val="008925AB"/>
    <w:pPr>
      <w:pBdr>
        <w:bottom w:val="dashed" w:sz="4" w:space="18" w:color="7F7F7F"/>
      </w:pBdr>
      <w:tabs>
        <w:tab w:val="center" w:pos="4320"/>
        <w:tab w:val="right" w:pos="8640"/>
      </w:tabs>
      <w:spacing w:line="396" w:lineRule="auto"/>
    </w:pPr>
    <w:rPr>
      <w:color w:val="7F7F7F" w:themeColor="text1" w:themeTint="80"/>
    </w:rPr>
  </w:style>
  <w:style w:type="paragraph" w:customStyle="1" w:styleId="Encabezadoizquierdo">
    <w:name w:val="Encabezado izquierdo"/>
    <w:basedOn w:val="Encabezado"/>
    <w:uiPriority w:val="35"/>
    <w:qFormat/>
    <w:rsid w:val="008925AB"/>
    <w:pPr>
      <w:pBdr>
        <w:bottom w:val="dashed" w:sz="4" w:space="18" w:color="7F7F7F" w:themeColor="text1" w:themeTint="80"/>
      </w:pBdr>
      <w:spacing w:line="396" w:lineRule="auto"/>
    </w:pPr>
    <w:rPr>
      <w:color w:val="7F7F7F" w:themeColor="text1" w:themeTint="80"/>
    </w:rPr>
  </w:style>
  <w:style w:type="paragraph" w:customStyle="1" w:styleId="Encabezadoderecho">
    <w:name w:val="Encabezado derecho"/>
    <w:basedOn w:val="Encabezado"/>
    <w:uiPriority w:val="35"/>
    <w:qFormat/>
    <w:rsid w:val="008925AB"/>
    <w:pPr>
      <w:pBdr>
        <w:bottom w:val="dashed" w:sz="4" w:space="18" w:color="7F7F7F"/>
      </w:pBdr>
      <w:jc w:val="right"/>
    </w:pPr>
    <w:rPr>
      <w:color w:val="7F7F7F" w:themeColor="text1" w:themeTint="80"/>
    </w:rPr>
  </w:style>
  <w:style w:type="paragraph" w:customStyle="1" w:styleId="Nombredeldestinatario">
    <w:name w:val="Nombre del destinatario"/>
    <w:basedOn w:val="Normal"/>
    <w:uiPriority w:val="14"/>
    <w:rsid w:val="008925AB"/>
    <w:pPr>
      <w:spacing w:after="0" w:line="240" w:lineRule="auto"/>
      <w:jc w:val="right"/>
    </w:pPr>
    <w:rPr>
      <w:rFonts w:asciiTheme="majorHAnsi" w:eastAsiaTheme="majorEastAsia" w:hAnsiTheme="majorHAnsi" w:cstheme="majorBidi"/>
      <w:noProof/>
      <w:color w:val="525A7D" w:themeColor="accent1" w:themeShade="BF"/>
      <w:sz w:val="36"/>
      <w:szCs w:val="36"/>
    </w:rPr>
  </w:style>
  <w:style w:type="paragraph" w:customStyle="1" w:styleId="Direccindelremitente">
    <w:name w:val="Dirección del remitente"/>
    <w:basedOn w:val="Normal"/>
    <w:uiPriority w:val="14"/>
    <w:rsid w:val="008925AB"/>
    <w:pPr>
      <w:spacing w:before="200" w:after="0"/>
      <w:contextualSpacing/>
      <w:jc w:val="right"/>
    </w:pPr>
    <w:rPr>
      <w:color w:val="9FB8CD" w:themeColor="accent2"/>
      <w:sz w:val="18"/>
      <w:szCs w:val="18"/>
    </w:rPr>
  </w:style>
  <w:style w:type="character" w:customStyle="1" w:styleId="destacado">
    <w:name w:val="destacado"/>
    <w:basedOn w:val="Fuentedeprrafopredeter"/>
    <w:rsid w:val="00902F1F"/>
  </w:style>
  <w:style w:type="character" w:customStyle="1" w:styleId="apple-style-span">
    <w:name w:val="apple-style-span"/>
    <w:basedOn w:val="Fuentedeprrafopredeter"/>
    <w:rsid w:val="00BF4842"/>
  </w:style>
  <w:style w:type="character" w:customStyle="1" w:styleId="apple-converted-space">
    <w:name w:val="apple-converted-space"/>
    <w:basedOn w:val="Fuentedeprrafopredeter"/>
    <w:rsid w:val="00BF4842"/>
  </w:style>
</w:styles>
</file>

<file path=word/webSettings.xml><?xml version="1.0" encoding="utf-8"?>
<w:webSettings xmlns:r="http://schemas.openxmlformats.org/officeDocument/2006/relationships" xmlns:w="http://schemas.openxmlformats.org/wordprocessingml/2006/main">
  <w:divs>
    <w:div w:id="101413813">
      <w:bodyDiv w:val="1"/>
      <w:marLeft w:val="0"/>
      <w:marRight w:val="0"/>
      <w:marTop w:val="0"/>
      <w:marBottom w:val="0"/>
      <w:divBdr>
        <w:top w:val="none" w:sz="0" w:space="0" w:color="auto"/>
        <w:left w:val="none" w:sz="0" w:space="0" w:color="auto"/>
        <w:bottom w:val="none" w:sz="0" w:space="0" w:color="auto"/>
        <w:right w:val="none" w:sz="0" w:space="0" w:color="auto"/>
      </w:divBdr>
      <w:divsChild>
        <w:div w:id="1062290687">
          <w:marLeft w:val="0"/>
          <w:marRight w:val="0"/>
          <w:marTop w:val="0"/>
          <w:marBottom w:val="0"/>
          <w:divBdr>
            <w:top w:val="none" w:sz="0" w:space="0" w:color="auto"/>
            <w:left w:val="none" w:sz="0" w:space="0" w:color="auto"/>
            <w:bottom w:val="none" w:sz="0" w:space="0" w:color="auto"/>
            <w:right w:val="none" w:sz="0" w:space="0" w:color="auto"/>
          </w:divBdr>
        </w:div>
      </w:divsChild>
    </w:div>
    <w:div w:id="2126657799">
      <w:bodyDiv w:val="1"/>
      <w:marLeft w:val="0"/>
      <w:marRight w:val="0"/>
      <w:marTop w:val="0"/>
      <w:marBottom w:val="0"/>
      <w:divBdr>
        <w:top w:val="none" w:sz="0" w:space="0" w:color="auto"/>
        <w:left w:val="none" w:sz="0" w:space="0" w:color="auto"/>
        <w:bottom w:val="none" w:sz="0" w:space="0" w:color="auto"/>
        <w:right w:val="none" w:sz="0" w:space="0" w:color="auto"/>
      </w:divBdr>
      <w:divsChild>
        <w:div w:id="1185360426">
          <w:marLeft w:val="0"/>
          <w:marRight w:val="0"/>
          <w:marTop w:val="0"/>
          <w:marBottom w:val="0"/>
          <w:divBdr>
            <w:top w:val="none" w:sz="0" w:space="0" w:color="auto"/>
            <w:left w:val="none" w:sz="0" w:space="0" w:color="auto"/>
            <w:bottom w:val="none" w:sz="0" w:space="0" w:color="auto"/>
            <w:right w:val="none" w:sz="0" w:space="0" w:color="auto"/>
          </w:divBdr>
        </w:div>
        <w:div w:id="260724871">
          <w:marLeft w:val="0"/>
          <w:marRight w:val="0"/>
          <w:marTop w:val="0"/>
          <w:marBottom w:val="0"/>
          <w:divBdr>
            <w:top w:val="none" w:sz="0" w:space="0" w:color="auto"/>
            <w:left w:val="none" w:sz="0" w:space="0" w:color="auto"/>
            <w:bottom w:val="none" w:sz="0" w:space="0" w:color="auto"/>
            <w:right w:val="none" w:sz="0" w:space="0" w:color="auto"/>
          </w:divBdr>
        </w:div>
        <w:div w:id="1631209872">
          <w:marLeft w:val="0"/>
          <w:marRight w:val="0"/>
          <w:marTop w:val="0"/>
          <w:marBottom w:val="0"/>
          <w:divBdr>
            <w:top w:val="none" w:sz="0" w:space="0" w:color="auto"/>
            <w:left w:val="none" w:sz="0" w:space="0" w:color="auto"/>
            <w:bottom w:val="none" w:sz="0" w:space="0" w:color="auto"/>
            <w:right w:val="none" w:sz="0" w:space="0" w:color="auto"/>
          </w:divBdr>
        </w:div>
        <w:div w:id="983702928">
          <w:marLeft w:val="0"/>
          <w:marRight w:val="0"/>
          <w:marTop w:val="0"/>
          <w:marBottom w:val="0"/>
          <w:divBdr>
            <w:top w:val="none" w:sz="0" w:space="0" w:color="auto"/>
            <w:left w:val="none" w:sz="0" w:space="0" w:color="auto"/>
            <w:bottom w:val="none" w:sz="0" w:space="0" w:color="auto"/>
            <w:right w:val="none" w:sz="0" w:space="0" w:color="auto"/>
          </w:divBdr>
        </w:div>
        <w:div w:id="714621118">
          <w:marLeft w:val="0"/>
          <w:marRight w:val="0"/>
          <w:marTop w:val="0"/>
          <w:marBottom w:val="0"/>
          <w:divBdr>
            <w:top w:val="none" w:sz="0" w:space="0" w:color="auto"/>
            <w:left w:val="none" w:sz="0" w:space="0" w:color="auto"/>
            <w:bottom w:val="none" w:sz="0" w:space="0" w:color="auto"/>
            <w:right w:val="none" w:sz="0" w:space="0" w:color="auto"/>
          </w:divBdr>
        </w:div>
        <w:div w:id="1629508470">
          <w:marLeft w:val="0"/>
          <w:marRight w:val="0"/>
          <w:marTop w:val="0"/>
          <w:marBottom w:val="0"/>
          <w:divBdr>
            <w:top w:val="none" w:sz="0" w:space="0" w:color="auto"/>
            <w:left w:val="none" w:sz="0" w:space="0" w:color="auto"/>
            <w:bottom w:val="none" w:sz="0" w:space="0" w:color="auto"/>
            <w:right w:val="none" w:sz="0" w:space="0" w:color="auto"/>
          </w:divBdr>
        </w:div>
        <w:div w:id="92940035">
          <w:marLeft w:val="0"/>
          <w:marRight w:val="0"/>
          <w:marTop w:val="0"/>
          <w:marBottom w:val="0"/>
          <w:divBdr>
            <w:top w:val="none" w:sz="0" w:space="0" w:color="auto"/>
            <w:left w:val="none" w:sz="0" w:space="0" w:color="auto"/>
            <w:bottom w:val="none" w:sz="0" w:space="0" w:color="auto"/>
            <w:right w:val="none" w:sz="0" w:space="0" w:color="auto"/>
          </w:divBdr>
        </w:div>
        <w:div w:id="882330618">
          <w:marLeft w:val="0"/>
          <w:marRight w:val="0"/>
          <w:marTop w:val="0"/>
          <w:marBottom w:val="0"/>
          <w:divBdr>
            <w:top w:val="none" w:sz="0" w:space="0" w:color="auto"/>
            <w:left w:val="none" w:sz="0" w:space="0" w:color="auto"/>
            <w:bottom w:val="none" w:sz="0" w:space="0" w:color="auto"/>
            <w:right w:val="none" w:sz="0" w:space="0" w:color="auto"/>
          </w:divBdr>
        </w:div>
        <w:div w:id="1704015558">
          <w:marLeft w:val="0"/>
          <w:marRight w:val="0"/>
          <w:marTop w:val="0"/>
          <w:marBottom w:val="0"/>
          <w:divBdr>
            <w:top w:val="none" w:sz="0" w:space="0" w:color="auto"/>
            <w:left w:val="none" w:sz="0" w:space="0" w:color="auto"/>
            <w:bottom w:val="none" w:sz="0" w:space="0" w:color="auto"/>
            <w:right w:val="none" w:sz="0" w:space="0" w:color="auto"/>
          </w:divBdr>
        </w:div>
        <w:div w:id="1696073207">
          <w:marLeft w:val="0"/>
          <w:marRight w:val="0"/>
          <w:marTop w:val="0"/>
          <w:marBottom w:val="0"/>
          <w:divBdr>
            <w:top w:val="none" w:sz="0" w:space="0" w:color="auto"/>
            <w:left w:val="none" w:sz="0" w:space="0" w:color="auto"/>
            <w:bottom w:val="none" w:sz="0" w:space="0" w:color="auto"/>
            <w:right w:val="none" w:sz="0" w:space="0" w:color="auto"/>
          </w:divBdr>
        </w:div>
        <w:div w:id="1676151708">
          <w:marLeft w:val="0"/>
          <w:marRight w:val="0"/>
          <w:marTop w:val="0"/>
          <w:marBottom w:val="0"/>
          <w:divBdr>
            <w:top w:val="none" w:sz="0" w:space="0" w:color="auto"/>
            <w:left w:val="none" w:sz="0" w:space="0" w:color="auto"/>
            <w:bottom w:val="none" w:sz="0" w:space="0" w:color="auto"/>
            <w:right w:val="none" w:sz="0" w:space="0" w:color="auto"/>
          </w:divBdr>
        </w:div>
        <w:div w:id="1812206583">
          <w:marLeft w:val="0"/>
          <w:marRight w:val="0"/>
          <w:marTop w:val="0"/>
          <w:marBottom w:val="0"/>
          <w:divBdr>
            <w:top w:val="none" w:sz="0" w:space="0" w:color="auto"/>
            <w:left w:val="none" w:sz="0" w:space="0" w:color="auto"/>
            <w:bottom w:val="none" w:sz="0" w:space="0" w:color="auto"/>
            <w:right w:val="none" w:sz="0" w:space="0" w:color="auto"/>
          </w:divBdr>
        </w:div>
        <w:div w:id="1932230257">
          <w:marLeft w:val="0"/>
          <w:marRight w:val="0"/>
          <w:marTop w:val="0"/>
          <w:marBottom w:val="0"/>
          <w:divBdr>
            <w:top w:val="none" w:sz="0" w:space="0" w:color="auto"/>
            <w:left w:val="none" w:sz="0" w:space="0" w:color="auto"/>
            <w:bottom w:val="none" w:sz="0" w:space="0" w:color="auto"/>
            <w:right w:val="none" w:sz="0" w:space="0" w:color="auto"/>
          </w:divBdr>
        </w:div>
        <w:div w:id="1862669425">
          <w:marLeft w:val="0"/>
          <w:marRight w:val="0"/>
          <w:marTop w:val="0"/>
          <w:marBottom w:val="0"/>
          <w:divBdr>
            <w:top w:val="none" w:sz="0" w:space="0" w:color="auto"/>
            <w:left w:val="none" w:sz="0" w:space="0" w:color="auto"/>
            <w:bottom w:val="none" w:sz="0" w:space="0" w:color="auto"/>
            <w:right w:val="none" w:sz="0" w:space="0" w:color="auto"/>
          </w:divBdr>
        </w:div>
        <w:div w:id="824665792">
          <w:marLeft w:val="0"/>
          <w:marRight w:val="0"/>
          <w:marTop w:val="0"/>
          <w:marBottom w:val="0"/>
          <w:divBdr>
            <w:top w:val="none" w:sz="0" w:space="0" w:color="auto"/>
            <w:left w:val="none" w:sz="0" w:space="0" w:color="auto"/>
            <w:bottom w:val="none" w:sz="0" w:space="0" w:color="auto"/>
            <w:right w:val="none" w:sz="0" w:space="0" w:color="auto"/>
          </w:divBdr>
        </w:div>
        <w:div w:id="181626278">
          <w:marLeft w:val="0"/>
          <w:marRight w:val="0"/>
          <w:marTop w:val="0"/>
          <w:marBottom w:val="0"/>
          <w:divBdr>
            <w:top w:val="none" w:sz="0" w:space="0" w:color="auto"/>
            <w:left w:val="none" w:sz="0" w:space="0" w:color="auto"/>
            <w:bottom w:val="none" w:sz="0" w:space="0" w:color="auto"/>
            <w:right w:val="none" w:sz="0" w:space="0" w:color="auto"/>
          </w:divBdr>
        </w:div>
        <w:div w:id="824589292">
          <w:marLeft w:val="0"/>
          <w:marRight w:val="0"/>
          <w:marTop w:val="0"/>
          <w:marBottom w:val="0"/>
          <w:divBdr>
            <w:top w:val="none" w:sz="0" w:space="0" w:color="auto"/>
            <w:left w:val="none" w:sz="0" w:space="0" w:color="auto"/>
            <w:bottom w:val="none" w:sz="0" w:space="0" w:color="auto"/>
            <w:right w:val="none" w:sz="0" w:space="0" w:color="auto"/>
          </w:divBdr>
        </w:div>
        <w:div w:id="1923907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scar\Datos%20de%20programa\Microsoft\Templates\Origi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7D7D4C33F29429A9CA1553B664DED94"/>
        <w:category>
          <w:name w:val="General"/>
          <w:gallery w:val="placeholder"/>
        </w:category>
        <w:types>
          <w:type w:val="bbPlcHdr"/>
        </w:types>
        <w:behaviors>
          <w:behavior w:val="content"/>
        </w:behaviors>
        <w:guid w:val="{44613507-ADFA-4478-8DB5-11E6683E0CEA}"/>
      </w:docPartPr>
      <w:docPartBody>
        <w:p w:rsidR="009F5A27" w:rsidRDefault="00EE074D">
          <w:pPr>
            <w:pStyle w:val="27D7D4C33F29429A9CA1553B664DED94"/>
          </w:pPr>
          <w:r>
            <w:t>[Escriba el título del documento]</w:t>
          </w:r>
        </w:p>
      </w:docPartBody>
    </w:docPart>
    <w:docPart>
      <w:docPartPr>
        <w:name w:val="59E1BE4CED5847CFA1E369233A9BC994"/>
        <w:category>
          <w:name w:val="General"/>
          <w:gallery w:val="placeholder"/>
        </w:category>
        <w:types>
          <w:type w:val="bbPlcHdr"/>
        </w:types>
        <w:behaviors>
          <w:behavior w:val="content"/>
        </w:behaviors>
        <w:guid w:val="{D00927F8-7FDC-442A-90D8-5DC38AEAB493}"/>
      </w:docPartPr>
      <w:docPartBody>
        <w:p w:rsidR="009F5A27" w:rsidRDefault="00EE074D">
          <w:pPr>
            <w:pStyle w:val="59E1BE4CED5847CFA1E369233A9BC994"/>
          </w:pPr>
          <w:r>
            <w:t>[Escriba el título del documento]</w:t>
          </w:r>
        </w:p>
      </w:docPartBody>
    </w:docPart>
    <w:docPart>
      <w:docPartPr>
        <w:name w:val="F9E8D3FC78F1403FA29DDBC8E65CBCC6"/>
        <w:category>
          <w:name w:val="General"/>
          <w:gallery w:val="placeholder"/>
        </w:category>
        <w:types>
          <w:type w:val="bbPlcHdr"/>
        </w:types>
        <w:behaviors>
          <w:behavior w:val="content"/>
        </w:behaviors>
        <w:guid w:val="{C8DA674F-9857-41F8-8132-9971E6B92F45}"/>
      </w:docPartPr>
      <w:docPartBody>
        <w:p w:rsidR="003467D7" w:rsidRDefault="000D1618">
          <w:r w:rsidRPr="003C1075">
            <w:rPr>
              <w:rStyle w:val="Textodelmarcadordeposicin"/>
            </w:rPr>
            <w:t>[Autor]</w:t>
          </w:r>
        </w:p>
      </w:docPartBody>
    </w:docPart>
    <w:docPart>
      <w:docPartPr>
        <w:name w:val="44356D625C944D6E9A169E5766B55CF8"/>
        <w:category>
          <w:name w:val="General"/>
          <w:gallery w:val="placeholder"/>
        </w:category>
        <w:types>
          <w:type w:val="bbPlcHdr"/>
        </w:types>
        <w:behaviors>
          <w:behavior w:val="content"/>
        </w:behaviors>
        <w:guid w:val="{9DBA47F8-5272-4916-9632-40A009D15F57}"/>
      </w:docPartPr>
      <w:docPartBody>
        <w:p w:rsidR="003467D7" w:rsidRDefault="000D1618" w:rsidP="000D1618">
          <w:pPr>
            <w:pStyle w:val="44356D625C944D6E9A169E5766B55CF8"/>
          </w:pPr>
          <w:r>
            <w:rPr>
              <w:rFonts w:asciiTheme="majorHAnsi" w:hAnsiTheme="majorHAnsi"/>
              <w:color w:val="365F91" w:themeColor="accent1" w:themeShade="BF"/>
              <w:sz w:val="52"/>
              <w:szCs w:val="52"/>
            </w:rPr>
            <w:t>[Escriba el título del documento]</w:t>
          </w:r>
        </w:p>
      </w:docPartBody>
    </w:docPart>
    <w:docPart>
      <w:docPartPr>
        <w:name w:val="C1771AE6519340739E470FA21346F937"/>
        <w:category>
          <w:name w:val="General"/>
          <w:gallery w:val="placeholder"/>
        </w:category>
        <w:types>
          <w:type w:val="bbPlcHdr"/>
        </w:types>
        <w:behaviors>
          <w:behavior w:val="content"/>
        </w:behaviors>
        <w:guid w:val="{6BA57D91-D985-4732-8C2E-B2C0AB656868}"/>
      </w:docPartPr>
      <w:docPartBody>
        <w:p w:rsidR="003467D7" w:rsidRDefault="000D1618" w:rsidP="000D1618">
          <w:pPr>
            <w:pStyle w:val="C1771AE6519340739E470FA21346F937"/>
          </w:pPr>
          <w:r>
            <w:rPr>
              <w:rFonts w:asciiTheme="majorHAnsi" w:eastAsiaTheme="majorEastAsia" w:hAnsiTheme="majorHAnsi" w:cstheme="majorBidi"/>
              <w:color w:val="C0504D" w:themeColor="accent2"/>
              <w:sz w:val="24"/>
              <w:szCs w:val="24"/>
            </w:rPr>
            <w:t>[Escriba el subtítulo del documento]</w:t>
          </w:r>
        </w:p>
      </w:docPartBody>
    </w:docPart>
    <w:docPart>
      <w:docPartPr>
        <w:name w:val="D857947B1EB54ECABA55A23C3E09AC57"/>
        <w:category>
          <w:name w:val="General"/>
          <w:gallery w:val="placeholder"/>
        </w:category>
        <w:types>
          <w:type w:val="bbPlcHdr"/>
        </w:types>
        <w:behaviors>
          <w:behavior w:val="content"/>
        </w:behaviors>
        <w:guid w:val="{EEDBCA8A-B308-4327-8E0D-11C585D02423}"/>
      </w:docPartPr>
      <w:docPartBody>
        <w:p w:rsidR="003467D7" w:rsidRDefault="000D1618" w:rsidP="000D1618">
          <w:pPr>
            <w:pStyle w:val="D857947B1EB54ECABA55A23C3E09AC57"/>
          </w:pPr>
          <w:r>
            <w:rPr>
              <w:b/>
              <w:color w:val="808080" w:themeColor="background1" w:themeShade="80"/>
            </w:rPr>
            <w:t>[Escriba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E074D"/>
    <w:rsid w:val="000D1618"/>
    <w:rsid w:val="003467D7"/>
    <w:rsid w:val="009F5A27"/>
    <w:rsid w:val="00EE0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A27"/>
  </w:style>
  <w:style w:type="paragraph" w:styleId="Ttulo1">
    <w:name w:val="heading 1"/>
    <w:basedOn w:val="Normal"/>
    <w:next w:val="Normal"/>
    <w:link w:val="Ttulo1Car"/>
    <w:uiPriority w:val="9"/>
    <w:qFormat/>
    <w:rsid w:val="009F5A27"/>
    <w:pPr>
      <w:pBdr>
        <w:top w:val="single" w:sz="6" w:space="1" w:color="C0504D" w:themeColor="accent2"/>
        <w:left w:val="single" w:sz="6" w:space="1" w:color="C0504D" w:themeColor="accent2"/>
        <w:bottom w:val="single" w:sz="6" w:space="1" w:color="C0504D" w:themeColor="accent2"/>
        <w:right w:val="single" w:sz="6" w:space="1" w:color="C0504D" w:themeColor="accent2"/>
      </w:pBdr>
      <w:shd w:val="clear" w:color="auto" w:fill="C0504D" w:themeFill="accent2"/>
      <w:spacing w:before="300" w:after="40"/>
      <w:outlineLvl w:val="0"/>
    </w:pPr>
    <w:rPr>
      <w:rFonts w:asciiTheme="majorHAnsi" w:eastAsiaTheme="majorEastAsia" w:hAnsiTheme="majorHAnsi" w:cstheme="majorBidi"/>
      <w:color w:val="FFFFFF" w:themeColor="background1"/>
      <w:spacing w:val="5"/>
      <w:sz w:val="20"/>
      <w:szCs w:val="20"/>
      <w:lang w:eastAsia="en-US"/>
    </w:rPr>
  </w:style>
  <w:style w:type="paragraph" w:styleId="Ttulo2">
    <w:name w:val="heading 2"/>
    <w:basedOn w:val="Normal"/>
    <w:next w:val="Normal"/>
    <w:link w:val="Ttulo2Car"/>
    <w:uiPriority w:val="9"/>
    <w:qFormat/>
    <w:rsid w:val="009F5A27"/>
    <w:pPr>
      <w:pBdr>
        <w:top w:val="single" w:sz="6" w:space="1" w:color="C0504D" w:themeColor="accent2"/>
        <w:left w:val="single" w:sz="48" w:space="1" w:color="C0504D" w:themeColor="accent2"/>
        <w:bottom w:val="single" w:sz="6" w:space="1" w:color="C0504D" w:themeColor="accent2"/>
        <w:right w:val="single" w:sz="6" w:space="1" w:color="C0504D" w:themeColor="accent2"/>
      </w:pBdr>
      <w:spacing w:before="240" w:after="80"/>
      <w:ind w:left="144"/>
      <w:outlineLvl w:val="1"/>
    </w:pPr>
    <w:rPr>
      <w:rFonts w:asciiTheme="majorHAnsi" w:eastAsiaTheme="majorEastAsia" w:hAnsiTheme="majorHAnsi" w:cstheme="majorBidi"/>
      <w:color w:val="943634" w:themeColor="accent2" w:themeShade="BF"/>
      <w:spacing w:val="5"/>
      <w:sz w:val="20"/>
      <w:szCs w:val="20"/>
      <w:lang w:eastAsia="en-US"/>
    </w:rPr>
  </w:style>
  <w:style w:type="paragraph" w:styleId="Ttulo3">
    <w:name w:val="heading 3"/>
    <w:basedOn w:val="Normal"/>
    <w:next w:val="Normal"/>
    <w:link w:val="Ttulo3Car"/>
    <w:uiPriority w:val="9"/>
    <w:unhideWhenUsed/>
    <w:qFormat/>
    <w:rsid w:val="009F5A27"/>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eastAsiaTheme="majorEastAsia" w:hAnsiTheme="majorHAnsi" w:cstheme="majorBidi"/>
      <w:color w:val="595959" w:themeColor="text1" w:themeTint="A6"/>
      <w:spacing w:val="5"/>
      <w:sz w:val="20"/>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BA7E26EF9F745DF82167550C1CCA2C3">
    <w:name w:val="9BA7E26EF9F745DF82167550C1CCA2C3"/>
    <w:rsid w:val="009F5A27"/>
  </w:style>
  <w:style w:type="paragraph" w:customStyle="1" w:styleId="AA79B62F00434C2991618D778FF1209A">
    <w:name w:val="AA79B62F00434C2991618D778FF1209A"/>
    <w:rsid w:val="009F5A27"/>
  </w:style>
  <w:style w:type="character" w:customStyle="1" w:styleId="Ttulo1Car">
    <w:name w:val="Título 1 Car"/>
    <w:basedOn w:val="Fuentedeprrafopredeter"/>
    <w:link w:val="Ttulo1"/>
    <w:uiPriority w:val="9"/>
    <w:rsid w:val="009F5A27"/>
    <w:rPr>
      <w:rFonts w:asciiTheme="majorHAnsi" w:eastAsiaTheme="majorEastAsia" w:hAnsiTheme="majorHAnsi" w:cstheme="majorBidi"/>
      <w:color w:val="FFFFFF" w:themeColor="background1"/>
      <w:spacing w:val="5"/>
      <w:sz w:val="20"/>
      <w:szCs w:val="20"/>
      <w:shd w:val="clear" w:color="auto" w:fill="C0504D" w:themeFill="accent2"/>
      <w:lang w:eastAsia="en-US"/>
    </w:rPr>
  </w:style>
  <w:style w:type="character" w:customStyle="1" w:styleId="Ttulo2Car">
    <w:name w:val="Título 2 Car"/>
    <w:basedOn w:val="Fuentedeprrafopredeter"/>
    <w:link w:val="Ttulo2"/>
    <w:uiPriority w:val="9"/>
    <w:rsid w:val="009F5A27"/>
    <w:rPr>
      <w:rFonts w:asciiTheme="majorHAnsi" w:eastAsiaTheme="majorEastAsia" w:hAnsiTheme="majorHAnsi" w:cstheme="majorBidi"/>
      <w:color w:val="943634" w:themeColor="accent2" w:themeShade="BF"/>
      <w:spacing w:val="5"/>
      <w:sz w:val="20"/>
      <w:szCs w:val="20"/>
      <w:lang w:eastAsia="en-US"/>
    </w:rPr>
  </w:style>
  <w:style w:type="character" w:customStyle="1" w:styleId="Ttulo3Car">
    <w:name w:val="Título 3 Car"/>
    <w:basedOn w:val="Fuentedeprrafopredeter"/>
    <w:link w:val="Ttulo3"/>
    <w:uiPriority w:val="9"/>
    <w:rsid w:val="009F5A27"/>
    <w:rPr>
      <w:rFonts w:asciiTheme="majorHAnsi" w:eastAsiaTheme="majorEastAsia" w:hAnsiTheme="majorHAnsi" w:cstheme="majorBidi"/>
      <w:color w:val="595959" w:themeColor="text1" w:themeTint="A6"/>
      <w:spacing w:val="5"/>
      <w:sz w:val="20"/>
      <w:szCs w:val="20"/>
      <w:lang w:eastAsia="en-US"/>
    </w:rPr>
  </w:style>
  <w:style w:type="paragraph" w:styleId="Epgrafe">
    <w:name w:val="caption"/>
    <w:basedOn w:val="Normal"/>
    <w:next w:val="Normal"/>
    <w:uiPriority w:val="35"/>
    <w:unhideWhenUsed/>
    <w:rsid w:val="009F5A27"/>
    <w:pPr>
      <w:spacing w:after="0" w:line="240" w:lineRule="auto"/>
    </w:pPr>
    <w:rPr>
      <w:rFonts w:asciiTheme="majorHAnsi" w:eastAsiaTheme="majorEastAsia" w:hAnsiTheme="majorHAnsi" w:cstheme="majorBidi"/>
      <w:color w:val="C0504D" w:themeColor="accent2"/>
      <w:sz w:val="16"/>
      <w:szCs w:val="16"/>
      <w:lang w:eastAsia="en-US"/>
    </w:rPr>
  </w:style>
  <w:style w:type="paragraph" w:customStyle="1" w:styleId="F44A89C3D92844EBBC885DB466030E7E">
    <w:name w:val="F44A89C3D92844EBBC885DB466030E7E"/>
    <w:rsid w:val="009F5A27"/>
  </w:style>
  <w:style w:type="paragraph" w:customStyle="1" w:styleId="27D7D4C33F29429A9CA1553B664DED94">
    <w:name w:val="27D7D4C33F29429A9CA1553B664DED94"/>
    <w:rsid w:val="009F5A27"/>
  </w:style>
  <w:style w:type="paragraph" w:customStyle="1" w:styleId="59E1BE4CED5847CFA1E369233A9BC994">
    <w:name w:val="59E1BE4CED5847CFA1E369233A9BC994"/>
    <w:rsid w:val="009F5A27"/>
  </w:style>
  <w:style w:type="paragraph" w:customStyle="1" w:styleId="71A84348C64F4966A444A4D813DD6CB9">
    <w:name w:val="71A84348C64F4966A444A4D813DD6CB9"/>
    <w:rsid w:val="009F5A27"/>
  </w:style>
  <w:style w:type="paragraph" w:customStyle="1" w:styleId="9D14E25E787348CBBBCA3BE49BBB64D9">
    <w:name w:val="9D14E25E787348CBBBCA3BE49BBB64D9"/>
    <w:rsid w:val="009F5A27"/>
  </w:style>
  <w:style w:type="paragraph" w:customStyle="1" w:styleId="FE8ABFB275B74FAF899B05D5E015C402">
    <w:name w:val="FE8ABFB275B74FAF899B05D5E015C402"/>
    <w:rsid w:val="009F5A27"/>
  </w:style>
  <w:style w:type="paragraph" w:customStyle="1" w:styleId="C412CE78AF9249D38842BCE2E5933907">
    <w:name w:val="C412CE78AF9249D38842BCE2E5933907"/>
    <w:rsid w:val="009F5A27"/>
  </w:style>
  <w:style w:type="paragraph" w:customStyle="1" w:styleId="674540EBF7CD49BA9FB1C50396DF424B">
    <w:name w:val="674540EBF7CD49BA9FB1C50396DF424B"/>
    <w:rsid w:val="009F5A27"/>
  </w:style>
  <w:style w:type="character" w:styleId="Textodelmarcadordeposicin">
    <w:name w:val="Placeholder Text"/>
    <w:basedOn w:val="Fuentedeprrafopredeter"/>
    <w:uiPriority w:val="99"/>
    <w:semiHidden/>
    <w:rsid w:val="000D1618"/>
    <w:rPr>
      <w:color w:val="808080"/>
    </w:rPr>
  </w:style>
  <w:style w:type="paragraph" w:customStyle="1" w:styleId="44356D625C944D6E9A169E5766B55CF8">
    <w:name w:val="44356D625C944D6E9A169E5766B55CF8"/>
    <w:rsid w:val="000D1618"/>
    <w:rPr>
      <w:lang w:val="es-AR" w:eastAsia="es-AR"/>
    </w:rPr>
  </w:style>
  <w:style w:type="paragraph" w:customStyle="1" w:styleId="C1771AE6519340739E470FA21346F937">
    <w:name w:val="C1771AE6519340739E470FA21346F937"/>
    <w:rsid w:val="000D1618"/>
    <w:rPr>
      <w:lang w:val="es-AR" w:eastAsia="es-AR"/>
    </w:rPr>
  </w:style>
  <w:style w:type="paragraph" w:customStyle="1" w:styleId="D857947B1EB54ECABA55A23C3E09AC57">
    <w:name w:val="D857947B1EB54ECABA55A23C3E09AC57"/>
    <w:rsid w:val="000D1618"/>
    <w:rPr>
      <w:lang w:val="es-AR" w:eastAsia="es-AR"/>
    </w:rPr>
  </w:style>
  <w:style w:type="paragraph" w:customStyle="1" w:styleId="77E7E6A12EFA460BA36DD80BB76E5D11">
    <w:name w:val="77E7E6A12EFA460BA36DD80BB76E5D11"/>
    <w:rsid w:val="000D1618"/>
    <w:rPr>
      <w:lang w:val="es-AR" w:eastAsia="es-AR"/>
    </w:rPr>
  </w:style>
  <w:style w:type="paragraph" w:customStyle="1" w:styleId="B86B99ED37384B03AFC093D30CD9F84E">
    <w:name w:val="B86B99ED37384B03AFC093D30CD9F84E"/>
    <w:rsid w:val="000D1618"/>
    <w:rPr>
      <w:lang w:val="es-AR" w:eastAsia="es-AR"/>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2010-08-28T00:00:00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p:properties xmlns:p="http://schemas.microsoft.com/office/2006/metadata/properties" xmlns:xsi="http://www.w3.org/2001/XMLSchema-instance" xmlns:pc="http://schemas.microsoft.com/office/infopath/2007/PartnerControls"/>
</file>

<file path=customXml/item5.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28" ma:contentTypeDescription="Create a new document." ma:contentTypeScope="" ma:versionID="5eea76452d7eb073b41e4ecbec7235c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3A6A4D-4BF7-4475-82E6-A6B8BF4A6A3A}">
  <ds:schemaRefs>
    <ds:schemaRef ds:uri="http://schemas.microsoft.com/sharepoint/v3/contenttype/forms"/>
  </ds:schemaRefs>
</ds:datastoreItem>
</file>

<file path=customXml/itemProps3.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customXml/itemProps4.xml><?xml version="1.0" encoding="utf-8"?>
<ds:datastoreItem xmlns:ds="http://schemas.openxmlformats.org/officeDocument/2006/customXml" ds:itemID="{9674313C-D2AC-4DB6-BBEE-A8F334A6B3A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D347289-7D48-4D54-BFF2-5707BD6B54AE}">
  <ds:schemaRefs>
    <ds:schemaRef ds:uri="http://schemas.microsoft.com/office/2006/metadata/contentType"/>
    <ds:schemaRef ds:uri="http://schemas.microsoft.com/office/2006/metadata/properties/metaAttributes"/>
  </ds:schemaRefs>
</ds:datastoreItem>
</file>

<file path=docProps/app.xml><?xml version="1.0" encoding="utf-8"?>
<Properties xmlns="http://schemas.openxmlformats.org/officeDocument/2006/extended-properties" xmlns:vt="http://schemas.openxmlformats.org/officeDocument/2006/docPropsVTypes">
  <Template>OriginReport.dotx</Template>
  <TotalTime>0</TotalTime>
  <Pages>3</Pages>
  <Words>1288</Words>
  <Characters>7084</Characters>
  <Application>Microsoft Office Word</Application>
  <DocSecurity>0</DocSecurity>
  <Lines>59</Lines>
  <Paragraphs>16</Paragraphs>
  <ScaleCrop>false</ScaleCrop>
  <HeadingPairs>
    <vt:vector size="6" baseType="variant">
      <vt:variant>
        <vt:lpstr>Título</vt:lpstr>
      </vt:variant>
      <vt:variant>
        <vt:i4>1</vt:i4>
      </vt:variant>
      <vt:variant>
        <vt:lpstr>Title</vt:lpstr>
      </vt:variant>
      <vt:variant>
        <vt:i4>1</vt:i4>
      </vt:variant>
      <vt:variant>
        <vt:lpstr>Headings</vt:lpstr>
      </vt:variant>
      <vt:variant>
        <vt:i4>3</vt:i4>
      </vt:variant>
    </vt:vector>
  </HeadingPairs>
  <TitlesOfParts>
    <vt:vector size="5" baseType="lpstr">
      <vt:lpstr>El Salmista </vt:lpstr>
      <vt:lpstr/>
      <vt:lpstr>Heading 1</vt:lpstr>
      <vt:lpstr>    Heading 2</vt:lpstr>
      <vt:lpstr>        Heading 3</vt:lpstr>
    </vt:vector>
  </TitlesOfParts>
  <Company>2do Retiro de Adoradores</Company>
  <LinksUpToDate>false</LinksUpToDate>
  <CharactersWithSpaces>8356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Salmista</dc:title>
  <dc:subject>Conforme al corazón de Dios</dc:subject>
  <dc:creator>Adrian Fols</dc:creator>
  <cp:lastModifiedBy>Adrian</cp:lastModifiedBy>
  <cp:revision>2</cp:revision>
  <cp:lastPrinted>2010-08-10T13:56:00Z</cp:lastPrinted>
  <dcterms:created xsi:type="dcterms:W3CDTF">2010-08-17T01:22:00Z</dcterms:created>
  <dcterms:modified xsi:type="dcterms:W3CDTF">2010-08-17T01:22:00Z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TC101927539990</vt:lpwstr>
  </property>
</Properties>
</file>